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66940" w14:textId="3555D3E9" w:rsidR="00C94A40" w:rsidRDefault="00000000">
      <w:pPr>
        <w:pStyle w:val="Title"/>
      </w:pPr>
      <w:r>
        <w:t xml:space="preserve">Kundenmonitor GKV 2023 – Survey Questions </w:t>
      </w:r>
    </w:p>
    <w:p w14:paraId="0160A827" w14:textId="77777777" w:rsidR="00C94A40" w:rsidRDefault="00000000" w:rsidP="00B919C3">
      <w:pPr>
        <w:pStyle w:val="ListParagraph"/>
        <w:numPr>
          <w:ilvl w:val="0"/>
          <w:numId w:val="10"/>
        </w:numPr>
      </w:pPr>
      <w:r>
        <w:t>Kundenmonitor GKV 2023 – Survey Questions</w:t>
      </w:r>
    </w:p>
    <w:p w14:paraId="741F82DB" w14:textId="77777777" w:rsidR="00C94A40" w:rsidRPr="00B919C3" w:rsidRDefault="00000000" w:rsidP="00B919C3">
      <w:pPr>
        <w:pStyle w:val="ListParagraph"/>
        <w:numPr>
          <w:ilvl w:val="0"/>
          <w:numId w:val="10"/>
        </w:numPr>
        <w:rPr>
          <w:lang w:val="de-DE"/>
        </w:rPr>
      </w:pPr>
      <w:r w:rsidRPr="00B919C3">
        <w:rPr>
          <w:lang w:val="de-DE"/>
        </w:rPr>
        <w:t>Mitglied/Kunde einer Krankenkasse/Krankenversicherung Sind Sie gesetzlich oder privat krankenversichert?</w:t>
      </w:r>
    </w:p>
    <w:p w14:paraId="77EC0F95" w14:textId="77777777" w:rsidR="00C94A40" w:rsidRPr="00B919C3" w:rsidRDefault="00000000" w:rsidP="00B919C3">
      <w:pPr>
        <w:pStyle w:val="ListParagraph"/>
        <w:numPr>
          <w:ilvl w:val="0"/>
          <w:numId w:val="10"/>
        </w:numPr>
        <w:rPr>
          <w:lang w:val="de-DE"/>
        </w:rPr>
      </w:pPr>
      <w:r w:rsidRPr="00B919C3">
        <w:rPr>
          <w:lang w:val="de-DE"/>
        </w:rPr>
        <w:t>Krankenkasse Bei welcher gesetzlichen Krankenkasse sind Sie krankenversichert?</w:t>
      </w:r>
    </w:p>
    <w:p w14:paraId="361EAE75" w14:textId="77777777" w:rsidR="00C94A40" w:rsidRPr="00B919C3" w:rsidRDefault="00000000" w:rsidP="00B919C3">
      <w:pPr>
        <w:pStyle w:val="ListParagraph"/>
        <w:numPr>
          <w:ilvl w:val="0"/>
          <w:numId w:val="10"/>
        </w:numPr>
        <w:rPr>
          <w:lang w:val="de-DE"/>
        </w:rPr>
      </w:pPr>
      <w:r w:rsidRPr="00B919C3">
        <w:rPr>
          <w:lang w:val="de-DE"/>
        </w:rPr>
        <w:t xml:space="preserve">Persönlich/Als Familienangehöriger versichert </w:t>
      </w:r>
      <w:proofErr w:type="gramStart"/>
      <w:r w:rsidRPr="00B919C3">
        <w:rPr>
          <w:lang w:val="de-DE"/>
        </w:rPr>
        <w:t>Sind</w:t>
      </w:r>
      <w:proofErr w:type="gramEnd"/>
      <w:r w:rsidRPr="00B919C3">
        <w:rPr>
          <w:lang w:val="de-DE"/>
        </w:rPr>
        <w:t xml:space="preserve"> Sie Sie selbst Mitglied Ihrer Krankenkasse oder sind Sie als Familienangehöriger mitversichert?</w:t>
      </w:r>
    </w:p>
    <w:p w14:paraId="52178490" w14:textId="77777777" w:rsidR="00C94A40" w:rsidRPr="00B919C3" w:rsidRDefault="00000000" w:rsidP="00B919C3">
      <w:pPr>
        <w:pStyle w:val="ListParagraph"/>
        <w:numPr>
          <w:ilvl w:val="0"/>
          <w:numId w:val="10"/>
        </w:numPr>
        <w:rPr>
          <w:lang w:val="de-DE"/>
        </w:rPr>
      </w:pPr>
      <w:r w:rsidRPr="00B919C3">
        <w:rPr>
          <w:lang w:val="de-DE"/>
        </w:rPr>
        <w:t>Globalzufriedenheit Wie zufrieden sind Sie mit Ihrer Krankenkasse/Krankenversicherung {ANB} insgesamt? Sind Sie ...?</w:t>
      </w:r>
    </w:p>
    <w:p w14:paraId="6B455BC8" w14:textId="77777777" w:rsidR="00C94A40" w:rsidRPr="00B919C3" w:rsidRDefault="00000000" w:rsidP="00B919C3">
      <w:pPr>
        <w:pStyle w:val="ListParagraph"/>
        <w:numPr>
          <w:ilvl w:val="0"/>
          <w:numId w:val="10"/>
        </w:numPr>
        <w:rPr>
          <w:lang w:val="de-DE"/>
        </w:rPr>
      </w:pPr>
      <w:r w:rsidRPr="00B919C3">
        <w:rPr>
          <w:lang w:val="de-DE"/>
        </w:rPr>
        <w:t>Preis-Leistungs-Verhältnis Wenn Sie den insgesamt gebotenen Leistungen den Preis gegenüberstellen, wie zufrieden sind Sie mit dem Preis-Leistungs-Verhältnis dieser Krankenkasse/Krankenversicherung? Sind Sie damit ...?</w:t>
      </w:r>
    </w:p>
    <w:p w14:paraId="5EDEEED5" w14:textId="77777777" w:rsidR="00C94A40" w:rsidRPr="00B919C3" w:rsidRDefault="00000000" w:rsidP="00B919C3">
      <w:pPr>
        <w:pStyle w:val="ListParagraph"/>
        <w:numPr>
          <w:ilvl w:val="0"/>
          <w:numId w:val="10"/>
        </w:numPr>
        <w:rPr>
          <w:lang w:val="de-DE"/>
        </w:rPr>
      </w:pPr>
      <w:r w:rsidRPr="00B919C3">
        <w:rPr>
          <w:lang w:val="de-DE"/>
        </w:rPr>
        <w:t>Wiederwahlabsicht Würden Sie sich auf Grund Ihrer Erfahrung wieder bei dieser Krankenkasse/Krankenversicherung versichern? Würden Sie sagen ...?</w:t>
      </w:r>
    </w:p>
    <w:p w14:paraId="297D3FDD" w14:textId="77777777" w:rsidR="00C94A40" w:rsidRPr="00B919C3" w:rsidRDefault="00000000" w:rsidP="00B919C3">
      <w:pPr>
        <w:pStyle w:val="ListParagraph"/>
        <w:numPr>
          <w:ilvl w:val="0"/>
          <w:numId w:val="10"/>
        </w:numPr>
        <w:rPr>
          <w:lang w:val="de-DE"/>
        </w:rPr>
      </w:pPr>
      <w:r w:rsidRPr="00B919C3">
        <w:rPr>
          <w:lang w:val="de-DE"/>
        </w:rPr>
        <w:t>Weiterempfehlungsabsicht Werden Sie diese Krankenkasse/Krankenversicherung an Freunde oder Bekannte weiterempfehlen? Würden Sie sagen ...?</w:t>
      </w:r>
    </w:p>
    <w:p w14:paraId="4507DCFF" w14:textId="77777777" w:rsidR="00C94A40" w:rsidRPr="00B919C3" w:rsidRDefault="00000000" w:rsidP="00B919C3">
      <w:pPr>
        <w:pStyle w:val="ListParagraph"/>
        <w:numPr>
          <w:ilvl w:val="0"/>
          <w:numId w:val="10"/>
        </w:numPr>
        <w:rPr>
          <w:lang w:val="de-DE"/>
        </w:rPr>
      </w:pPr>
      <w:r w:rsidRPr="00B919C3">
        <w:rPr>
          <w:lang w:val="de-DE"/>
        </w:rPr>
        <w:t>Weiterempfehlungsabsicht (NPS) Und auf einer Skala von 0 bis 10: Wie wahrscheinlich ist es, dass Sie {ANB} Ihren Freunden oder Bekannten weiterempfehlen?</w:t>
      </w:r>
    </w:p>
    <w:p w14:paraId="59B60910" w14:textId="77777777" w:rsidR="00C94A40" w:rsidRPr="00B919C3" w:rsidRDefault="00000000" w:rsidP="00B919C3">
      <w:pPr>
        <w:pStyle w:val="ListParagraph"/>
        <w:numPr>
          <w:ilvl w:val="0"/>
          <w:numId w:val="10"/>
        </w:numPr>
        <w:rPr>
          <w:lang w:val="de-DE"/>
        </w:rPr>
      </w:pPr>
      <w:r w:rsidRPr="00B919C3">
        <w:rPr>
          <w:lang w:val="de-DE"/>
        </w:rPr>
        <w:t xml:space="preserve">Net Promoter Score Und auf einer Skala von 0 bis 10: Wie wahrscheinlich ist es, dass Sie {ANB} Ihren Freunden oder Bekannten weiterempfehlen? </w:t>
      </w:r>
      <w:proofErr w:type="spellStart"/>
      <w:r w:rsidRPr="00B919C3">
        <w:rPr>
          <w:lang w:val="de-DE"/>
        </w:rPr>
        <w:t>newline</w:t>
      </w:r>
      <w:proofErr w:type="spellEnd"/>
      <w:r w:rsidRPr="00B919C3">
        <w:rPr>
          <w:lang w:val="de-DE"/>
        </w:rPr>
        <w:t xml:space="preserve"> </w:t>
      </w:r>
      <w:proofErr w:type="gramStart"/>
      <w:r w:rsidRPr="00B919C3">
        <w:rPr>
          <w:lang w:val="de-DE"/>
        </w:rPr>
        <w:t>Ausgewiesen</w:t>
      </w:r>
      <w:proofErr w:type="gramEnd"/>
      <w:r w:rsidRPr="00B919C3">
        <w:rPr>
          <w:lang w:val="de-DE"/>
        </w:rPr>
        <w:t xml:space="preserve"> sind die Anteile der Promotoren (Bewertungen 9 und 10), der Passiven (Bewertung 7 und 8) sowie der </w:t>
      </w:r>
      <w:proofErr w:type="spellStart"/>
      <w:r w:rsidRPr="00B919C3">
        <w:rPr>
          <w:lang w:val="de-DE"/>
        </w:rPr>
        <w:t>Detraktoren</w:t>
      </w:r>
      <w:proofErr w:type="spellEnd"/>
      <w:r w:rsidRPr="00B919C3">
        <w:rPr>
          <w:lang w:val="de-DE"/>
        </w:rPr>
        <w:t xml:space="preserve"> (Bewertungen 0 bis 6).</w:t>
      </w:r>
    </w:p>
    <w:p w14:paraId="37869044" w14:textId="77777777" w:rsidR="00C94A40" w:rsidRPr="00B919C3" w:rsidRDefault="00000000" w:rsidP="00B919C3">
      <w:pPr>
        <w:pStyle w:val="ListParagraph"/>
        <w:numPr>
          <w:ilvl w:val="0"/>
          <w:numId w:val="10"/>
        </w:numPr>
        <w:rPr>
          <w:lang w:val="de-DE"/>
        </w:rPr>
      </w:pPr>
      <w:r w:rsidRPr="00B919C3">
        <w:rPr>
          <w:lang w:val="de-DE"/>
        </w:rPr>
        <w:t>Wettbewerbsvorteile Glauben Sie, dass Ihnen diese Krankenkasse/Krankenversicherung mehr Vorteile bietet als andere Anbieter, die für Sie in Frage kommen? Würden Sie sagen ...?</w:t>
      </w:r>
    </w:p>
    <w:p w14:paraId="4059584B" w14:textId="77777777" w:rsidR="00C94A40" w:rsidRPr="00B919C3" w:rsidRDefault="00000000" w:rsidP="00B919C3">
      <w:pPr>
        <w:pStyle w:val="ListParagraph"/>
        <w:numPr>
          <w:ilvl w:val="0"/>
          <w:numId w:val="10"/>
        </w:numPr>
        <w:rPr>
          <w:lang w:val="de-DE"/>
        </w:rPr>
      </w:pPr>
      <w:r w:rsidRPr="00B919C3">
        <w:rPr>
          <w:lang w:val="de-DE"/>
        </w:rPr>
        <w:t>Kundenloyalität Werden Sie langfristig Kunde der {ANB} bleiben?</w:t>
      </w:r>
    </w:p>
    <w:p w14:paraId="3E9D1C0C" w14:textId="77777777" w:rsidR="00C94A40" w:rsidRPr="00B919C3" w:rsidRDefault="00000000" w:rsidP="00B919C3">
      <w:pPr>
        <w:pStyle w:val="ListParagraph"/>
        <w:numPr>
          <w:ilvl w:val="0"/>
          <w:numId w:val="10"/>
        </w:numPr>
        <w:rPr>
          <w:lang w:val="de-DE"/>
        </w:rPr>
      </w:pPr>
      <w:r w:rsidRPr="00B919C3">
        <w:rPr>
          <w:lang w:val="de-DE"/>
        </w:rPr>
        <w:t>Zufriedenheit mit speziellen Leistungsmerkmalen Zufriedenheit mit speziellen Leistungsmerkmalen</w:t>
      </w:r>
    </w:p>
    <w:p w14:paraId="2C49DA4B" w14:textId="77777777" w:rsidR="00C94A40" w:rsidRPr="00B919C3" w:rsidRDefault="00000000" w:rsidP="00B919C3">
      <w:pPr>
        <w:pStyle w:val="ListParagraph"/>
        <w:numPr>
          <w:ilvl w:val="0"/>
          <w:numId w:val="10"/>
        </w:numPr>
        <w:rPr>
          <w:lang w:val="de-DE"/>
        </w:rPr>
      </w:pPr>
      <w:r w:rsidRPr="00B919C3">
        <w:rPr>
          <w:lang w:val="de-DE"/>
        </w:rPr>
        <w:t xml:space="preserve">Anbietervergleich: </w:t>
      </w:r>
      <w:proofErr w:type="spellStart"/>
      <w:r w:rsidRPr="00B919C3">
        <w:rPr>
          <w:lang w:val="de-DE"/>
        </w:rPr>
        <w:t>Mittelwertsübersicht</w:t>
      </w:r>
      <w:proofErr w:type="spellEnd"/>
      <w:r w:rsidRPr="00B919C3">
        <w:rPr>
          <w:lang w:val="de-DE"/>
        </w:rPr>
        <w:t xml:space="preserve"> Ausgewiesene Werte sind Mittelwerte: Alle Fragen auf einer fünfstufigen Skala von 'Vollkommen zufrieden' (1), 'Sehr zufrieden' (2), 'Zufrieden' (3), 'Weniger zufrieden' (4) bis 'Unzufrieden' (5).</w:t>
      </w:r>
    </w:p>
    <w:p w14:paraId="2848323C" w14:textId="77777777" w:rsidR="00C94A40" w:rsidRPr="00B919C3" w:rsidRDefault="00000000" w:rsidP="00B919C3">
      <w:pPr>
        <w:pStyle w:val="ListParagraph"/>
        <w:numPr>
          <w:ilvl w:val="0"/>
          <w:numId w:val="10"/>
        </w:numPr>
        <w:rPr>
          <w:lang w:val="de-DE"/>
        </w:rPr>
      </w:pPr>
      <w:r w:rsidRPr="00B919C3">
        <w:rPr>
          <w:lang w:val="de-DE"/>
        </w:rPr>
        <w:t>Anbietervergleich, gesetzliche Krankenkassen: Mittelwerte der Globalzufriedenheit Anbieter mit mindestens 100 Befragten. Mittelwerte auf einer fünfstufigen Skala von 'Vollkommen zufrieden' (1), 'Sehr zufrieden' (2), 'Zufrieden' (3), 'Weniger zufrieden' (4) bis 'Unzufrieden' (5).</w:t>
      </w:r>
    </w:p>
    <w:p w14:paraId="74BBEA1B" w14:textId="77777777" w:rsidR="00C94A40" w:rsidRPr="00B919C3" w:rsidRDefault="00000000" w:rsidP="00B919C3">
      <w:pPr>
        <w:pStyle w:val="ListParagraph"/>
        <w:numPr>
          <w:ilvl w:val="0"/>
          <w:numId w:val="10"/>
        </w:numPr>
        <w:rPr>
          <w:lang w:val="de-DE"/>
        </w:rPr>
      </w:pPr>
      <w:r w:rsidRPr="00B919C3">
        <w:rPr>
          <w:lang w:val="de-DE"/>
        </w:rPr>
        <w:t>Zufriedenheit mit Leistungsmerkmalen: Leistungsumfang Wie zufrieden sind Sie mit Ihrer Krankenkasse/Krankenversicherung bezüglich folgender Aspekte? Leistungsumfang</w:t>
      </w:r>
    </w:p>
    <w:p w14:paraId="6811047E" w14:textId="77777777" w:rsidR="00C94A40" w:rsidRPr="00B919C3" w:rsidRDefault="00000000" w:rsidP="00B919C3">
      <w:pPr>
        <w:pStyle w:val="ListParagraph"/>
        <w:numPr>
          <w:ilvl w:val="0"/>
          <w:numId w:val="10"/>
        </w:numPr>
        <w:rPr>
          <w:lang w:val="de-DE"/>
        </w:rPr>
      </w:pPr>
      <w:r w:rsidRPr="00B919C3">
        <w:rPr>
          <w:lang w:val="de-DE"/>
        </w:rPr>
        <w:lastRenderedPageBreak/>
        <w:t>Zufriedenheit mit Leistungsmerkmalen: Verständlichkeit der schriftlichen Unterlagen Wie zufrieden sind Sie mit Ihrer Krankenkasse/Krankenversicherung bezüglich folgender Aspekte? Verständlichkeit der schriftlichen Unterlagen (Briefe der Krankenkasse/</w:t>
      </w:r>
      <w:proofErr w:type="spellStart"/>
      <w:r w:rsidRPr="00B919C3">
        <w:rPr>
          <w:lang w:val="de-DE"/>
        </w:rPr>
        <w:t>Krankenkversicherung</w:t>
      </w:r>
      <w:proofErr w:type="spellEnd"/>
      <w:r w:rsidRPr="00B919C3">
        <w:rPr>
          <w:lang w:val="de-DE"/>
        </w:rPr>
        <w:t>)</w:t>
      </w:r>
    </w:p>
    <w:p w14:paraId="6FE64B2F" w14:textId="77777777" w:rsidR="00C94A40" w:rsidRPr="00B919C3" w:rsidRDefault="00000000" w:rsidP="00B919C3">
      <w:pPr>
        <w:pStyle w:val="ListParagraph"/>
        <w:numPr>
          <w:ilvl w:val="0"/>
          <w:numId w:val="10"/>
        </w:numPr>
        <w:rPr>
          <w:lang w:val="de-DE"/>
        </w:rPr>
      </w:pPr>
      <w:r w:rsidRPr="00B919C3">
        <w:rPr>
          <w:lang w:val="de-DE"/>
        </w:rPr>
        <w:t>Zufriedenheit mit Leistungsmerkmalen: Informationen zu Gesundheitsthemen Wie zufrieden sind Sie mit Ihrer Krankenkasse/Krankenversicherung bezüglich folgender Aspekte? Informationen zu Gesundheitsthemen</w:t>
      </w:r>
    </w:p>
    <w:p w14:paraId="70DF3C1D" w14:textId="77777777" w:rsidR="00C94A40" w:rsidRPr="00B919C3" w:rsidRDefault="00000000" w:rsidP="00B919C3">
      <w:pPr>
        <w:pStyle w:val="ListParagraph"/>
        <w:numPr>
          <w:ilvl w:val="0"/>
          <w:numId w:val="10"/>
        </w:numPr>
        <w:rPr>
          <w:lang w:val="de-DE"/>
        </w:rPr>
      </w:pPr>
      <w:r w:rsidRPr="00B919C3">
        <w:rPr>
          <w:lang w:val="de-DE"/>
        </w:rPr>
        <w:t>Zufriedenheit mit Leistungsmerkmalen: Umfang der Online-Services Wie zufrieden sind Sie mit Ihrer Krankenkasse/Krankenversicherung bezüglich folgender Aspekte? Umfang der Online-Services</w:t>
      </w:r>
    </w:p>
    <w:p w14:paraId="3F12100F" w14:textId="77777777" w:rsidR="00C94A40" w:rsidRPr="00B919C3" w:rsidRDefault="00000000" w:rsidP="00B919C3">
      <w:pPr>
        <w:pStyle w:val="ListParagraph"/>
        <w:numPr>
          <w:ilvl w:val="0"/>
          <w:numId w:val="10"/>
        </w:numPr>
        <w:rPr>
          <w:lang w:val="de-DE"/>
        </w:rPr>
      </w:pPr>
      <w:r w:rsidRPr="00B919C3">
        <w:rPr>
          <w:lang w:val="de-DE"/>
        </w:rPr>
        <w:t>Nutzung von Leistungen und Services Welche der folgenden Leistungen und Services nutzen Sie bei Ihrer Krankenkasse/Krankenversicherung? (Mehrfachnennungen)</w:t>
      </w:r>
    </w:p>
    <w:p w14:paraId="32FEDC1A" w14:textId="77777777" w:rsidR="00C94A40" w:rsidRPr="00B919C3" w:rsidRDefault="00000000" w:rsidP="00B919C3">
      <w:pPr>
        <w:pStyle w:val="ListParagraph"/>
        <w:numPr>
          <w:ilvl w:val="0"/>
          <w:numId w:val="10"/>
        </w:numPr>
        <w:rPr>
          <w:lang w:val="de-DE"/>
        </w:rPr>
      </w:pPr>
      <w:r w:rsidRPr="00B919C3">
        <w:rPr>
          <w:lang w:val="de-DE"/>
        </w:rPr>
        <w:t>Aktuelle und zukünftige Nutzung: Bonusprogramm Welche der folgenden Leistungen und Services nutzen Sie bei Ihrer Krankenkasse/Krankenversicherung? Können Sie sich vorstellen, folgende Leistungen und Services zukünftig bei Ihrer Krankenkasse/Krankenversicherung zu nutzen? Bonusprogramm</w:t>
      </w:r>
    </w:p>
    <w:p w14:paraId="764EA450" w14:textId="77777777" w:rsidR="00C94A40" w:rsidRPr="00B919C3" w:rsidRDefault="00000000" w:rsidP="00B919C3">
      <w:pPr>
        <w:pStyle w:val="ListParagraph"/>
        <w:numPr>
          <w:ilvl w:val="0"/>
          <w:numId w:val="10"/>
        </w:numPr>
        <w:rPr>
          <w:lang w:val="de-DE"/>
        </w:rPr>
      </w:pPr>
      <w:r w:rsidRPr="00B919C3">
        <w:rPr>
          <w:lang w:val="de-DE"/>
        </w:rPr>
        <w:t>Aktuelle und zukünftige Nutzung: Persönlicher Kundenbereich Welche der folgenden Leistungen und Services nutzen Sie bei Ihrer Krankenkasse/Krankenversicherung? Können Sie sich vorstellen, folgende Leistungen und Services zukünftig bei Ihrer Krankenkasse/Krankenversicherung zu nutzen? Persönlicher Kundenbereich</w:t>
      </w:r>
    </w:p>
    <w:p w14:paraId="42028D38" w14:textId="77777777" w:rsidR="00C94A40" w:rsidRPr="00B919C3" w:rsidRDefault="00000000" w:rsidP="00B919C3">
      <w:pPr>
        <w:pStyle w:val="ListParagraph"/>
        <w:numPr>
          <w:ilvl w:val="0"/>
          <w:numId w:val="10"/>
        </w:numPr>
        <w:rPr>
          <w:lang w:val="de-DE"/>
        </w:rPr>
      </w:pPr>
      <w:r w:rsidRPr="00B919C3">
        <w:rPr>
          <w:lang w:val="de-DE"/>
        </w:rPr>
        <w:t>Aktuelle und zukünftige Nutzung: Elektronische Patientenakte (</w:t>
      </w:r>
      <w:proofErr w:type="spellStart"/>
      <w:r w:rsidRPr="00B919C3">
        <w:rPr>
          <w:lang w:val="de-DE"/>
        </w:rPr>
        <w:t>ePA</w:t>
      </w:r>
      <w:proofErr w:type="spellEnd"/>
      <w:r w:rsidRPr="00B919C3">
        <w:rPr>
          <w:lang w:val="de-DE"/>
        </w:rPr>
        <w:t>) Welche der folgenden Leistungen und Services nutzen Sie bei Ihrer Krankenkasse/Krankenversicherung? Können Sie sich vorstellen, folgende Leistungen und Services zukünftig bei Ihrer Krankenkasse/Krankenversicherung zu nutzen? Elektronische Patientenakte (</w:t>
      </w:r>
      <w:proofErr w:type="spellStart"/>
      <w:r w:rsidRPr="00B919C3">
        <w:rPr>
          <w:lang w:val="de-DE"/>
        </w:rPr>
        <w:t>ePA</w:t>
      </w:r>
      <w:proofErr w:type="spellEnd"/>
      <w:r w:rsidRPr="00B919C3">
        <w:rPr>
          <w:lang w:val="de-DE"/>
        </w:rPr>
        <w:t>)</w:t>
      </w:r>
    </w:p>
    <w:p w14:paraId="76F0766E" w14:textId="77777777" w:rsidR="00C94A40" w:rsidRPr="00B919C3" w:rsidRDefault="00000000" w:rsidP="00B919C3">
      <w:pPr>
        <w:pStyle w:val="ListParagraph"/>
        <w:numPr>
          <w:ilvl w:val="0"/>
          <w:numId w:val="10"/>
        </w:numPr>
        <w:rPr>
          <w:lang w:val="de-DE"/>
        </w:rPr>
      </w:pPr>
      <w:r w:rsidRPr="00B919C3">
        <w:rPr>
          <w:lang w:val="de-DE"/>
        </w:rPr>
        <w:t>Wahltarif Welchen der folgenden Wahltarife nutzen Sie bei Ihrer Krankenkasse? (Selektion: Nutzung Wahltarife)</w:t>
      </w:r>
    </w:p>
    <w:p w14:paraId="01FC590B" w14:textId="77777777" w:rsidR="00C94A40" w:rsidRPr="00B919C3" w:rsidRDefault="00000000" w:rsidP="00B919C3">
      <w:pPr>
        <w:pStyle w:val="ListParagraph"/>
        <w:numPr>
          <w:ilvl w:val="0"/>
          <w:numId w:val="10"/>
        </w:numPr>
        <w:rPr>
          <w:lang w:val="de-DE"/>
        </w:rPr>
      </w:pPr>
      <w:r w:rsidRPr="00B919C3">
        <w:rPr>
          <w:lang w:val="de-DE"/>
        </w:rPr>
        <w:t>Zufriedenheit mit Leistungen und Services: Bonusprogramm Wie zufrieden sind Sie bei Ihrer Krankenkasse/Krankenversicherung mit folgenden Aspekten? Bonusprogramm (Selektion: Nutzung Bonusprogramm)</w:t>
      </w:r>
    </w:p>
    <w:p w14:paraId="48F0B0DF" w14:textId="77777777" w:rsidR="00C94A40" w:rsidRPr="00B919C3" w:rsidRDefault="00000000" w:rsidP="00B919C3">
      <w:pPr>
        <w:pStyle w:val="ListParagraph"/>
        <w:numPr>
          <w:ilvl w:val="0"/>
          <w:numId w:val="10"/>
        </w:numPr>
        <w:rPr>
          <w:lang w:val="de-DE"/>
        </w:rPr>
      </w:pPr>
      <w:r w:rsidRPr="00B919C3">
        <w:rPr>
          <w:lang w:val="de-DE"/>
        </w:rPr>
        <w:t>Zufriedenheit mit Leistungen und Services: Wahltarife Wie zufrieden sind Sie bei Ihrer Krankenkasse/Krankenversicherung mit folgenden Aspekten? Wahltarife (Selektion: Nutzung Wahltarife)</w:t>
      </w:r>
    </w:p>
    <w:p w14:paraId="54BE257E" w14:textId="77777777" w:rsidR="00C94A40" w:rsidRPr="00B919C3" w:rsidRDefault="00000000" w:rsidP="00B919C3">
      <w:pPr>
        <w:pStyle w:val="ListParagraph"/>
        <w:numPr>
          <w:ilvl w:val="0"/>
          <w:numId w:val="10"/>
        </w:numPr>
        <w:rPr>
          <w:lang w:val="de-DE"/>
        </w:rPr>
      </w:pPr>
      <w:r w:rsidRPr="00B919C3">
        <w:rPr>
          <w:lang w:val="de-DE"/>
        </w:rPr>
        <w:t>Zufriedenheit mit Leistungen und Services: Präventionsangebote Wie zufrieden sind Sie bei Ihrer Krankenkasse/Krankenversicherung mit folgenden Aspekten? Präventionsangebote (z. B. Sport-, Ernährungs-, Entspannungskurse) (Selektion: Nutzung Präventionsangebote)</w:t>
      </w:r>
    </w:p>
    <w:p w14:paraId="1DB13262" w14:textId="77777777" w:rsidR="00C94A40" w:rsidRPr="00B919C3" w:rsidRDefault="00000000" w:rsidP="00B919C3">
      <w:pPr>
        <w:pStyle w:val="ListParagraph"/>
        <w:numPr>
          <w:ilvl w:val="0"/>
          <w:numId w:val="10"/>
        </w:numPr>
        <w:rPr>
          <w:lang w:val="de-DE"/>
        </w:rPr>
      </w:pPr>
      <w:r w:rsidRPr="00B919C3">
        <w:rPr>
          <w:lang w:val="de-DE"/>
        </w:rPr>
        <w:t>Zufriedenheit mit Leistungen und Services: Vermittlung von Arztterminen Wie zufrieden sind Sie bei Ihrer Krankenkasse/Krankenversicherung mit folgenden Aspekten? Vermittlung von Arztterminen (Selektion: Nutzung Vermittlung von Arztterminen)</w:t>
      </w:r>
    </w:p>
    <w:p w14:paraId="31E6AAC0" w14:textId="77777777" w:rsidR="00C94A40" w:rsidRPr="00B919C3" w:rsidRDefault="00000000" w:rsidP="00B919C3">
      <w:pPr>
        <w:pStyle w:val="ListParagraph"/>
        <w:numPr>
          <w:ilvl w:val="0"/>
          <w:numId w:val="10"/>
        </w:numPr>
        <w:rPr>
          <w:lang w:val="de-DE"/>
        </w:rPr>
      </w:pPr>
      <w:r w:rsidRPr="00B919C3">
        <w:rPr>
          <w:lang w:val="de-DE"/>
        </w:rPr>
        <w:lastRenderedPageBreak/>
        <w:t>Zufriedenheit mit Leistungen und Services: Medizinische Hotline Wie zufrieden sind Sie bei Ihrer Krankenkasse/Krankenversicherung mit folgenden Aspekten? Medizinische Hotline (Selektion: Nutzung medizinische Hotline)</w:t>
      </w:r>
    </w:p>
    <w:p w14:paraId="793156B9" w14:textId="77777777" w:rsidR="00C94A40" w:rsidRPr="00B919C3" w:rsidRDefault="00000000" w:rsidP="00B919C3">
      <w:pPr>
        <w:pStyle w:val="ListParagraph"/>
        <w:numPr>
          <w:ilvl w:val="0"/>
          <w:numId w:val="10"/>
        </w:numPr>
        <w:rPr>
          <w:lang w:val="de-DE"/>
        </w:rPr>
      </w:pPr>
      <w:r w:rsidRPr="00B919C3">
        <w:rPr>
          <w:lang w:val="de-DE"/>
        </w:rPr>
        <w:t>Zufriedenheit mit Leistungen und Services: Persönlicher Kundenbereich Wie zufrieden sind Sie bei Ihrer Krankenkasse/Krankenversicherung mit folgenden Aspekten? Persönlicher Kundenbereich (Selektion: Nutzung Persönlicher Kundenbereich)</w:t>
      </w:r>
    </w:p>
    <w:p w14:paraId="74D8E247" w14:textId="77777777" w:rsidR="00C94A40" w:rsidRPr="00B919C3" w:rsidRDefault="00000000" w:rsidP="00B919C3">
      <w:pPr>
        <w:pStyle w:val="ListParagraph"/>
        <w:numPr>
          <w:ilvl w:val="0"/>
          <w:numId w:val="10"/>
        </w:numPr>
        <w:rPr>
          <w:lang w:val="de-DE"/>
        </w:rPr>
      </w:pPr>
      <w:r w:rsidRPr="00B919C3">
        <w:rPr>
          <w:lang w:val="de-DE"/>
        </w:rPr>
        <w:t>Zufriedenheit mit Leistungen und Services: Video- oder Online-Beratung Wie zufrieden sind Sie bei Ihrer Krankenkasse/Krankenversicherung mit folgenden Aspekten? Video- oder Online-Beratung (Selektion: Nutzung Video- oder Online-Beratung)</w:t>
      </w:r>
    </w:p>
    <w:p w14:paraId="3F6DAD5D" w14:textId="77777777" w:rsidR="00C94A40" w:rsidRPr="00B919C3" w:rsidRDefault="00000000" w:rsidP="00B919C3">
      <w:pPr>
        <w:pStyle w:val="ListParagraph"/>
        <w:numPr>
          <w:ilvl w:val="0"/>
          <w:numId w:val="10"/>
        </w:numPr>
        <w:rPr>
          <w:lang w:val="de-DE"/>
        </w:rPr>
      </w:pPr>
      <w:r w:rsidRPr="00B919C3">
        <w:rPr>
          <w:lang w:val="de-DE"/>
        </w:rPr>
        <w:t>Kontakte zum Anbieter Wie haben Sie in den letzten 6 Monaten Kontakt von sich aus zu Ihrer Krankenkasse/Krankenversicherung aufgenommen? (Mehrfachnennungen)</w:t>
      </w:r>
    </w:p>
    <w:p w14:paraId="6DA08E17" w14:textId="77777777" w:rsidR="00C94A40" w:rsidRPr="00B919C3" w:rsidRDefault="00000000" w:rsidP="00B919C3">
      <w:pPr>
        <w:pStyle w:val="ListParagraph"/>
        <w:numPr>
          <w:ilvl w:val="0"/>
          <w:numId w:val="10"/>
        </w:numPr>
        <w:rPr>
          <w:lang w:val="de-DE"/>
        </w:rPr>
      </w:pPr>
      <w:r w:rsidRPr="00B919C3">
        <w:rPr>
          <w:lang w:val="de-DE"/>
        </w:rPr>
        <w:t>Kontaktwege zum Anbieter Über welche der folgenden Kontaktwege sollte Ihre Krankenkasse/Krankenversicherung für Sie erreichbar sein? (Mehrfachnennungen)</w:t>
      </w:r>
    </w:p>
    <w:p w14:paraId="4378093B" w14:textId="77777777" w:rsidR="00C94A40" w:rsidRPr="00B919C3" w:rsidRDefault="00000000" w:rsidP="00B919C3">
      <w:pPr>
        <w:pStyle w:val="ListParagraph"/>
        <w:numPr>
          <w:ilvl w:val="0"/>
          <w:numId w:val="10"/>
        </w:numPr>
        <w:rPr>
          <w:lang w:val="de-DE"/>
        </w:rPr>
      </w:pPr>
      <w:r w:rsidRPr="00B919C3">
        <w:rPr>
          <w:lang w:val="de-DE"/>
        </w:rPr>
        <w:t>Zufriedenheit mit Leistungsmerkmalen: Erreichbarkeit der Geschäftsstelle Denken Sie jetzt bitte an Ihren letzten Besuch in einer Geschäftsstelle der {ANB}. Wie zufrieden waren Sie dabei mit folgenden Aspekten? Erreichbarkeit (Selektion: Geschäftsstellenbesuch)</w:t>
      </w:r>
    </w:p>
    <w:p w14:paraId="6F070674" w14:textId="77777777" w:rsidR="00C94A40" w:rsidRPr="00B919C3" w:rsidRDefault="00000000" w:rsidP="00B919C3">
      <w:pPr>
        <w:pStyle w:val="ListParagraph"/>
        <w:numPr>
          <w:ilvl w:val="0"/>
          <w:numId w:val="10"/>
        </w:numPr>
        <w:rPr>
          <w:lang w:val="de-DE"/>
        </w:rPr>
      </w:pPr>
      <w:r w:rsidRPr="00B919C3">
        <w:rPr>
          <w:lang w:val="de-DE"/>
        </w:rPr>
        <w:t>Zufriedenheit mit Leistungsmerkmalen: Erscheinungsbild der Geschäftsstelle Denken Sie jetzt bitte an Ihren letzten Besuch in einer Geschäftsstelle der {ANB}. Wie zufrieden waren Sie dabei mit folgenden Aspekten? Erscheinungsbild der Geschäftsstelle (Selektion: Geschäftsstellenbesuch)</w:t>
      </w:r>
    </w:p>
    <w:p w14:paraId="7B8F912A" w14:textId="77777777" w:rsidR="00C94A40" w:rsidRPr="00B919C3" w:rsidRDefault="00000000" w:rsidP="00B919C3">
      <w:pPr>
        <w:pStyle w:val="ListParagraph"/>
        <w:numPr>
          <w:ilvl w:val="0"/>
          <w:numId w:val="10"/>
        </w:numPr>
        <w:rPr>
          <w:lang w:val="de-DE"/>
        </w:rPr>
      </w:pPr>
      <w:r w:rsidRPr="00B919C3">
        <w:rPr>
          <w:lang w:val="de-DE"/>
        </w:rPr>
        <w:t>Zufriedenheit mit Leistungsmerkmalen: Freundlichkeit der Mitarbeiter in der Geschäftsstelle Denken Sie jetzt bitte an Ihren letzten Besuch in einer Geschäftsstelle der {ANB}. Wie zufrieden waren Sie dabei mit folgenden Aspekten? Freundlichkeit der Mitarbeiter (Selektion: Geschäftsstellenbesuch)</w:t>
      </w:r>
    </w:p>
    <w:p w14:paraId="4DC0F05E" w14:textId="77777777" w:rsidR="00C94A40" w:rsidRPr="00B919C3" w:rsidRDefault="00000000" w:rsidP="00B919C3">
      <w:pPr>
        <w:pStyle w:val="ListParagraph"/>
        <w:numPr>
          <w:ilvl w:val="0"/>
          <w:numId w:val="10"/>
        </w:numPr>
        <w:rPr>
          <w:lang w:val="de-DE"/>
        </w:rPr>
      </w:pPr>
      <w:r w:rsidRPr="00B919C3">
        <w:rPr>
          <w:lang w:val="de-DE"/>
        </w:rPr>
        <w:t>Zufriedenheit mit Leistungsmerkmalen: Telefonische Erreichbarkeit Denken Sie jetzt bitte an Ihren letzten Telefonkontakt zu Ihrer Krankenkasse/Krankenversicherung. Wie zufrieden waren Sie dabei mit folgenden Aspekten? Telefonische Erreichbarkeit (Selektion: Telefonkontakt)</w:t>
      </w:r>
    </w:p>
    <w:p w14:paraId="7DD22694" w14:textId="77777777" w:rsidR="00C94A40" w:rsidRPr="00B919C3" w:rsidRDefault="00000000" w:rsidP="00B919C3">
      <w:pPr>
        <w:pStyle w:val="ListParagraph"/>
        <w:numPr>
          <w:ilvl w:val="0"/>
          <w:numId w:val="10"/>
        </w:numPr>
        <w:rPr>
          <w:lang w:val="de-DE"/>
        </w:rPr>
      </w:pPr>
      <w:r w:rsidRPr="00B919C3">
        <w:rPr>
          <w:lang w:val="de-DE"/>
        </w:rPr>
        <w:t>Zufriedenheit mit Leistungsmerkmalen: Wartezeiten am Telefon Denken Sie jetzt bitte an Ihren letzten Telefonkontakt zu Ihrer Krankenkasse/Krankenversicherung. Wie zufrieden waren Sie dabei mit folgenden Aspekten? Wartezeiten am Telefon (Selektion: Telefonkontakt)</w:t>
      </w:r>
    </w:p>
    <w:p w14:paraId="021EF335" w14:textId="77777777" w:rsidR="00C94A40" w:rsidRPr="00B919C3" w:rsidRDefault="00000000" w:rsidP="00B919C3">
      <w:pPr>
        <w:pStyle w:val="ListParagraph"/>
        <w:numPr>
          <w:ilvl w:val="0"/>
          <w:numId w:val="10"/>
        </w:numPr>
        <w:rPr>
          <w:lang w:val="de-DE"/>
        </w:rPr>
      </w:pPr>
      <w:r w:rsidRPr="00B919C3">
        <w:rPr>
          <w:lang w:val="de-DE"/>
        </w:rPr>
        <w:t>Zufriedenheit mit Leistungsmerkmalen: Erledigung des Anliegens am Telefon Denken Sie jetzt bitte an Ihren letzten Telefonkontakt zu Ihrer Krankenkasse/Krankenversicherung. Wie zufrieden waren Sie dabei mit folgenden Aspekten? Erledigung Ihres Anliegens (Selektion: Telefonkontakt)</w:t>
      </w:r>
    </w:p>
    <w:p w14:paraId="7864DA0B" w14:textId="77777777" w:rsidR="00C94A40" w:rsidRPr="00B919C3" w:rsidRDefault="00000000" w:rsidP="00B919C3">
      <w:pPr>
        <w:pStyle w:val="ListParagraph"/>
        <w:numPr>
          <w:ilvl w:val="0"/>
          <w:numId w:val="10"/>
        </w:numPr>
        <w:rPr>
          <w:lang w:val="de-DE"/>
        </w:rPr>
      </w:pPr>
      <w:r w:rsidRPr="00B919C3">
        <w:rPr>
          <w:lang w:val="de-DE"/>
        </w:rPr>
        <w:t xml:space="preserve">Zufriedenheit mit Leistungsmerkmalen: Erledigung der online übermittelten Anfragen Und wie zufrieden sind Sie bei Ihrer Krankenkasse/Krankenversicherung </w:t>
      </w:r>
      <w:r w:rsidRPr="00B919C3">
        <w:rPr>
          <w:lang w:val="de-DE"/>
        </w:rPr>
        <w:lastRenderedPageBreak/>
        <w:t>mit folgendem Aspekt? Erledigung Ihrer online übermittelten Anfragen (Selektion: Online-Kontakt)</w:t>
      </w:r>
    </w:p>
    <w:p w14:paraId="500DD521" w14:textId="77777777" w:rsidR="00C94A40" w:rsidRPr="00B919C3" w:rsidRDefault="00000000" w:rsidP="00B919C3">
      <w:pPr>
        <w:pStyle w:val="ListParagraph"/>
        <w:numPr>
          <w:ilvl w:val="0"/>
          <w:numId w:val="10"/>
        </w:numPr>
        <w:rPr>
          <w:lang w:val="de-DE"/>
        </w:rPr>
      </w:pPr>
      <w:r w:rsidRPr="00B919C3">
        <w:rPr>
          <w:lang w:val="de-DE"/>
        </w:rPr>
        <w:t>Aktive Betreuung durch den Anbieter Hat Sie Ihre Krankenkasse/Krankenversicherung in den letzten 6 Monaten aktiv zur Betreuung oder zu den Leistungen angesprochen, beispielsweise im Rahmen eines Kundenkontaktes, telefonisch oder mit einem individuellen Anschreiben (Brief, E-Mail)?</w:t>
      </w:r>
    </w:p>
    <w:p w14:paraId="3DB62A94" w14:textId="77777777" w:rsidR="00C94A40" w:rsidRPr="00B919C3" w:rsidRDefault="00000000" w:rsidP="00B919C3">
      <w:pPr>
        <w:pStyle w:val="ListParagraph"/>
        <w:numPr>
          <w:ilvl w:val="0"/>
          <w:numId w:val="10"/>
        </w:numPr>
        <w:rPr>
          <w:lang w:val="de-DE"/>
        </w:rPr>
      </w:pPr>
      <w:r w:rsidRPr="00B919C3">
        <w:rPr>
          <w:lang w:val="de-DE"/>
        </w:rPr>
        <w:t>Wege der aktiven Betreuung Über welchen der folgenden Wege hat Sie Ihre Krankenkasse/Krankenversicherung aktiv zur Betreuung angesprochen? (Mehrfachnennungen; Selektion: Aktive Betreuung)</w:t>
      </w:r>
    </w:p>
    <w:p w14:paraId="108C5692" w14:textId="77777777" w:rsidR="00C94A40" w:rsidRPr="00B919C3" w:rsidRDefault="00000000" w:rsidP="00B919C3">
      <w:pPr>
        <w:pStyle w:val="ListParagraph"/>
        <w:numPr>
          <w:ilvl w:val="0"/>
          <w:numId w:val="10"/>
        </w:numPr>
        <w:rPr>
          <w:lang w:val="de-DE"/>
        </w:rPr>
      </w:pPr>
      <w:r w:rsidRPr="00B919C3">
        <w:rPr>
          <w:lang w:val="de-DE"/>
        </w:rPr>
        <w:t>Persönlicher Ansprechpartner Haben Sie bei Ihrer Krankenkasse/Krankenversicherung einen persönlichen Ansprechpartner?</w:t>
      </w:r>
    </w:p>
    <w:p w14:paraId="72E1DA9B" w14:textId="77777777" w:rsidR="00C94A40" w:rsidRPr="00B919C3" w:rsidRDefault="00000000" w:rsidP="00B919C3">
      <w:pPr>
        <w:pStyle w:val="ListParagraph"/>
        <w:numPr>
          <w:ilvl w:val="0"/>
          <w:numId w:val="10"/>
        </w:numPr>
        <w:rPr>
          <w:lang w:val="de-DE"/>
        </w:rPr>
      </w:pPr>
      <w:r w:rsidRPr="00B919C3">
        <w:rPr>
          <w:lang w:val="de-DE"/>
        </w:rPr>
        <w:t>Zufriedenheit mit Leistungsmerkmalen: Aktive Betreuung Wie zufrieden sind Sie bei Ihrer Krankenkasse/Krankenversicherung mit folgenden Aspekten? Aktive Betreuung</w:t>
      </w:r>
    </w:p>
    <w:p w14:paraId="5D8C55A8" w14:textId="77777777" w:rsidR="00C94A40" w:rsidRPr="00B919C3" w:rsidRDefault="00000000" w:rsidP="00B919C3">
      <w:pPr>
        <w:pStyle w:val="ListParagraph"/>
        <w:numPr>
          <w:ilvl w:val="0"/>
          <w:numId w:val="10"/>
        </w:numPr>
        <w:rPr>
          <w:lang w:val="de-DE"/>
        </w:rPr>
      </w:pPr>
      <w:r w:rsidRPr="00B919C3">
        <w:rPr>
          <w:lang w:val="de-DE"/>
        </w:rPr>
        <w:t>Zufriedenheit mit Leistungsmerkmalen: Persönlicher Ansprechpartner Wie zufrieden sind Sie bei Ihrer Krankenkasse/Krankenversicherung mit folgenden Aspekten? Betreuung durch Ihren persönlichen Ansprechpartner (Selektion: Persönlicher Ansprechpartner)</w:t>
      </w:r>
    </w:p>
    <w:p w14:paraId="6BBEF6DB" w14:textId="77777777" w:rsidR="00C94A40" w:rsidRPr="00B919C3" w:rsidRDefault="00000000" w:rsidP="00B919C3">
      <w:pPr>
        <w:pStyle w:val="ListParagraph"/>
        <w:numPr>
          <w:ilvl w:val="0"/>
          <w:numId w:val="10"/>
        </w:numPr>
        <w:rPr>
          <w:lang w:val="de-DE"/>
        </w:rPr>
      </w:pPr>
      <w:r w:rsidRPr="00B919C3">
        <w:rPr>
          <w:lang w:val="de-DE"/>
        </w:rPr>
        <w:t>Nutzung Website Haben Sie in den letzten 12 Monaten die Website der {ANB} genutzt?</w:t>
      </w:r>
    </w:p>
    <w:p w14:paraId="18110DD2" w14:textId="77777777" w:rsidR="00C94A40" w:rsidRPr="00B919C3" w:rsidRDefault="00000000" w:rsidP="00B919C3">
      <w:pPr>
        <w:pStyle w:val="ListParagraph"/>
        <w:numPr>
          <w:ilvl w:val="0"/>
          <w:numId w:val="10"/>
        </w:numPr>
        <w:rPr>
          <w:lang w:val="de-DE"/>
        </w:rPr>
      </w:pPr>
      <w:r w:rsidRPr="00B919C3">
        <w:rPr>
          <w:lang w:val="de-DE"/>
        </w:rPr>
        <w:t>Zufriedenheit mit Leistungsmerkmalen: Erscheinungsbild der Website Wie zufrieden sind Sie mit der Website Ihrer Krankenkasse/Krankenversicherung bezüglich folgender Aspekte? Erscheinungsbild (Selektion: Nutzung Website)</w:t>
      </w:r>
    </w:p>
    <w:p w14:paraId="614BF83F" w14:textId="77777777" w:rsidR="00C94A40" w:rsidRPr="00B919C3" w:rsidRDefault="00000000" w:rsidP="00B919C3">
      <w:pPr>
        <w:pStyle w:val="ListParagraph"/>
        <w:numPr>
          <w:ilvl w:val="0"/>
          <w:numId w:val="10"/>
        </w:numPr>
        <w:rPr>
          <w:lang w:val="de-DE"/>
        </w:rPr>
      </w:pPr>
      <w:r w:rsidRPr="00B919C3">
        <w:rPr>
          <w:lang w:val="de-DE"/>
        </w:rPr>
        <w:t>Zufriedenheit mit Leistungsmerkmalen: Auffindbarkeit von Inhalten auf der Website Wie zufrieden sind Sie mit der Website Ihrer Krankenkasse/Krankenversicherung bezüglich folgender Aspekte? Auffindbarkeit von Inhalten (Selektion: Nutzung Website)</w:t>
      </w:r>
    </w:p>
    <w:p w14:paraId="3A7F6340" w14:textId="77777777" w:rsidR="00C94A40" w:rsidRPr="00B919C3" w:rsidRDefault="00000000" w:rsidP="00B919C3">
      <w:pPr>
        <w:pStyle w:val="ListParagraph"/>
        <w:numPr>
          <w:ilvl w:val="0"/>
          <w:numId w:val="10"/>
        </w:numPr>
        <w:rPr>
          <w:lang w:val="de-DE"/>
        </w:rPr>
      </w:pPr>
      <w:r w:rsidRPr="00B919C3">
        <w:rPr>
          <w:lang w:val="de-DE"/>
        </w:rPr>
        <w:t>Zufriedenheit mit Leistungsmerkmalen: Verständlichkeit der Inhalte Wie zufrieden sind Sie mit der Website Ihrer Krankenkasse/Krankenversicherung bezüglich folgender Aspekte? Verständlichkeit der Inhalte (Selektion: Nutzung Website)</w:t>
      </w:r>
    </w:p>
    <w:p w14:paraId="440F6A56" w14:textId="77777777" w:rsidR="00C94A40" w:rsidRPr="00B919C3" w:rsidRDefault="00000000" w:rsidP="00B919C3">
      <w:pPr>
        <w:pStyle w:val="ListParagraph"/>
        <w:numPr>
          <w:ilvl w:val="0"/>
          <w:numId w:val="10"/>
        </w:numPr>
        <w:rPr>
          <w:lang w:val="de-DE"/>
        </w:rPr>
      </w:pPr>
      <w:r w:rsidRPr="00B919C3">
        <w:rPr>
          <w:lang w:val="de-DE"/>
        </w:rPr>
        <w:t>Zufriedenheit mit Leistungsmerkmalen: Präsentation der Leistungen und Services auf der Website Wie zufrieden sind Sie mit der Website Ihrer Krankenkasse/Krankenversicherung bezüglich folgender Aspekte? Präsentation der Leistungen und Services (Selektion: Nutzung Website)</w:t>
      </w:r>
    </w:p>
    <w:p w14:paraId="1E6F4826" w14:textId="77777777" w:rsidR="00C94A40" w:rsidRPr="00B919C3" w:rsidRDefault="00000000" w:rsidP="00B919C3">
      <w:pPr>
        <w:pStyle w:val="ListParagraph"/>
        <w:numPr>
          <w:ilvl w:val="0"/>
          <w:numId w:val="10"/>
        </w:numPr>
        <w:rPr>
          <w:lang w:val="de-DE"/>
        </w:rPr>
      </w:pPr>
      <w:r w:rsidRPr="00B919C3">
        <w:rPr>
          <w:lang w:val="de-DE"/>
        </w:rPr>
        <w:t>Zufriedenheit mit Leistungsmerkmalen: Benutzerfreundlichkeit Wie zufrieden sind Sie mit der Website Ihrer Krankenkasse/Krankenversicherung bezüglich folgender Aspekte? Benutzerfreundlichkeit (Selektion: Nutzung Website)</w:t>
      </w:r>
    </w:p>
    <w:p w14:paraId="2E2FAAA7" w14:textId="77777777" w:rsidR="00C94A40" w:rsidRPr="00B919C3" w:rsidRDefault="00000000" w:rsidP="00B919C3">
      <w:pPr>
        <w:pStyle w:val="ListParagraph"/>
        <w:numPr>
          <w:ilvl w:val="0"/>
          <w:numId w:val="10"/>
        </w:numPr>
        <w:rPr>
          <w:lang w:val="de-DE"/>
        </w:rPr>
      </w:pPr>
      <w:r w:rsidRPr="00B919C3">
        <w:rPr>
          <w:lang w:val="de-DE"/>
        </w:rPr>
        <w:t>Nutzung des Kundenmagazins Lesen Sie das Kundenmagazin (die Mitgliederzeitschrift) Ihrer Krankenkasse/Krankenversicherung zumindest ab und zu?</w:t>
      </w:r>
    </w:p>
    <w:p w14:paraId="75B2A221" w14:textId="77777777" w:rsidR="00C94A40" w:rsidRPr="00B919C3" w:rsidRDefault="00000000" w:rsidP="00B919C3">
      <w:pPr>
        <w:pStyle w:val="ListParagraph"/>
        <w:numPr>
          <w:ilvl w:val="0"/>
          <w:numId w:val="10"/>
        </w:numPr>
        <w:rPr>
          <w:lang w:val="de-DE"/>
        </w:rPr>
      </w:pPr>
      <w:r w:rsidRPr="00B919C3">
        <w:rPr>
          <w:lang w:val="de-DE"/>
        </w:rPr>
        <w:lastRenderedPageBreak/>
        <w:t>Zufriedenheit mit dem Kundenmagazin Wie zufrieden sind Sie mit dem Kundenmagazin der Ihrer Krankenkasse/Krankenversicherung insgesamt? (Selektion: Nutzung des Kundenmagazins)</w:t>
      </w:r>
    </w:p>
    <w:p w14:paraId="6102C78B" w14:textId="77777777" w:rsidR="00C94A40" w:rsidRPr="00B919C3" w:rsidRDefault="00000000" w:rsidP="00B919C3">
      <w:pPr>
        <w:pStyle w:val="ListParagraph"/>
        <w:numPr>
          <w:ilvl w:val="0"/>
          <w:numId w:val="10"/>
        </w:numPr>
        <w:rPr>
          <w:lang w:val="de-DE"/>
        </w:rPr>
      </w:pPr>
      <w:r w:rsidRPr="00B919C3">
        <w:rPr>
          <w:lang w:val="de-DE"/>
        </w:rPr>
        <w:t>Anbietervergleich: Top-2-Übersicht Wettbewerbsvergleich Wie schätzen Sie im Vergleich zum Wettbewerb folgende Aspekte bei ihrer Krankenkasse/Krankenversicherung ein? Ausgewiesene Werte sind Top-2-Werte: Alle Fragen auf einer fünfstufigen Skala von 'Weitaus besser' (1), 'Ein wenig besser' (2), 'Genauso gut' (3), 'Ein wenig schlechter' (4) bis 'Weitaus schlechter' (5).</w:t>
      </w:r>
    </w:p>
    <w:p w14:paraId="42AE0D91" w14:textId="77777777" w:rsidR="00C94A40" w:rsidRPr="00B919C3" w:rsidRDefault="00000000" w:rsidP="00B919C3">
      <w:pPr>
        <w:pStyle w:val="ListParagraph"/>
        <w:numPr>
          <w:ilvl w:val="0"/>
          <w:numId w:val="10"/>
        </w:numPr>
        <w:rPr>
          <w:lang w:val="de-DE"/>
        </w:rPr>
      </w:pPr>
      <w:r w:rsidRPr="00B919C3">
        <w:rPr>
          <w:lang w:val="de-DE"/>
        </w:rPr>
        <w:t>Wettbewerbsvergleich: Leistungsumfang Wie schätzen Sie im Vergleich zum Wettbewerb folgende Aspekte bei Ihrer Krankenkasse/Krankenversicherung ein? Leistungsumfang</w:t>
      </w:r>
    </w:p>
    <w:p w14:paraId="2A4B46FF" w14:textId="77777777" w:rsidR="00C94A40" w:rsidRPr="00B919C3" w:rsidRDefault="00000000" w:rsidP="00B919C3">
      <w:pPr>
        <w:pStyle w:val="ListParagraph"/>
        <w:numPr>
          <w:ilvl w:val="0"/>
          <w:numId w:val="10"/>
        </w:numPr>
        <w:rPr>
          <w:lang w:val="de-DE"/>
        </w:rPr>
      </w:pPr>
      <w:r w:rsidRPr="00B919C3">
        <w:rPr>
          <w:lang w:val="de-DE"/>
        </w:rPr>
        <w:t>Wettbewerbsvergleich: Online-Services Wie schätzen Sie im Vergleich zum Wettbewerb folgende Aspekte bei Ihrer Krankenkasse/Krankenversicherung ein? Online-Services</w:t>
      </w:r>
    </w:p>
    <w:p w14:paraId="24EF7DE1" w14:textId="77777777" w:rsidR="00C94A40" w:rsidRPr="00B919C3" w:rsidRDefault="00000000" w:rsidP="00B919C3">
      <w:pPr>
        <w:pStyle w:val="ListParagraph"/>
        <w:numPr>
          <w:ilvl w:val="0"/>
          <w:numId w:val="10"/>
        </w:numPr>
        <w:rPr>
          <w:lang w:val="de-DE"/>
        </w:rPr>
      </w:pPr>
      <w:r w:rsidRPr="00B919C3">
        <w:rPr>
          <w:lang w:val="de-DE"/>
        </w:rPr>
        <w:t>Anbietervergleich: Top-2-Übersicht Aussagen zum Anbieter Inwieweit stimmen Sie folgenden Aussagen zu? (Für die exakte Formulierung der Aussagen siehe nachfolgende Tabellen 'Aussagen zum Anbieter'.) Ausgewiesene Werte sind Top-2-Werte: Alle Fragen auf einer vierstufigen Skala von 'Voll und ganz' (1), 'Weitgehend' (2), 'Eher nicht' (3) bis #Überhaupt nicht' (4).</w:t>
      </w:r>
    </w:p>
    <w:p w14:paraId="12BCE108" w14:textId="77777777" w:rsidR="00C94A40" w:rsidRPr="00B919C3" w:rsidRDefault="00000000" w:rsidP="00B919C3">
      <w:pPr>
        <w:pStyle w:val="ListParagraph"/>
        <w:numPr>
          <w:ilvl w:val="0"/>
          <w:numId w:val="10"/>
        </w:numPr>
        <w:rPr>
          <w:lang w:val="de-DE"/>
        </w:rPr>
      </w:pPr>
      <w:r w:rsidRPr="00B919C3">
        <w:rPr>
          <w:lang w:val="de-DE"/>
        </w:rPr>
        <w:t>Aussagen zum Anbieter: Wertschätzung Inwieweit stimmen Sie folgenden Aussagen zu? Bei der {ANB} fühle ich mich als Kunde wertgeschätzt.</w:t>
      </w:r>
    </w:p>
    <w:p w14:paraId="73119D89" w14:textId="77777777" w:rsidR="00C94A40" w:rsidRPr="00B919C3" w:rsidRDefault="00000000" w:rsidP="00B919C3">
      <w:pPr>
        <w:pStyle w:val="ListParagraph"/>
        <w:numPr>
          <w:ilvl w:val="0"/>
          <w:numId w:val="10"/>
        </w:numPr>
        <w:rPr>
          <w:lang w:val="de-DE"/>
        </w:rPr>
      </w:pPr>
      <w:r w:rsidRPr="00B919C3">
        <w:rPr>
          <w:lang w:val="de-DE"/>
        </w:rPr>
        <w:t>Aussagen zum Anbieter: Kunden-begeisterung Inwieweit stimmen Sie folgenden Aussagen zu? Die {ANB} schafft es, mich zu begeistern.</w:t>
      </w:r>
    </w:p>
    <w:p w14:paraId="05D5825D" w14:textId="77777777" w:rsidR="00C94A40" w:rsidRPr="00B919C3" w:rsidRDefault="00000000" w:rsidP="00B919C3">
      <w:pPr>
        <w:pStyle w:val="ListParagraph"/>
        <w:numPr>
          <w:ilvl w:val="0"/>
          <w:numId w:val="10"/>
        </w:numPr>
        <w:rPr>
          <w:lang w:val="de-DE"/>
        </w:rPr>
      </w:pPr>
      <w:r w:rsidRPr="00B919C3">
        <w:rPr>
          <w:lang w:val="de-DE"/>
        </w:rPr>
        <w:t>Aussagen zum Anbieter: Vertrauen Inwieweit stimmen Sie folgenden Aussagen zu? Ich vertraue der {ANB}.</w:t>
      </w:r>
    </w:p>
    <w:p w14:paraId="6AF6EB58" w14:textId="77777777" w:rsidR="00C94A40" w:rsidRPr="00B919C3" w:rsidRDefault="00000000" w:rsidP="00B919C3">
      <w:pPr>
        <w:pStyle w:val="ListParagraph"/>
        <w:numPr>
          <w:ilvl w:val="0"/>
          <w:numId w:val="10"/>
        </w:numPr>
        <w:rPr>
          <w:lang w:val="de-DE"/>
        </w:rPr>
      </w:pPr>
      <w:r w:rsidRPr="00B919C3">
        <w:rPr>
          <w:lang w:val="de-DE"/>
        </w:rPr>
        <w:t>Aussagen zum Anbieter: Guter Ruf Inwieweit stimmen Sie folgenden Aussagen zu? Die {ANB} hat einen guten Ruf.</w:t>
      </w:r>
    </w:p>
    <w:p w14:paraId="1DAF8CB3" w14:textId="77777777" w:rsidR="00C94A40" w:rsidRPr="00B919C3" w:rsidRDefault="00000000" w:rsidP="00B919C3">
      <w:pPr>
        <w:pStyle w:val="ListParagraph"/>
        <w:numPr>
          <w:ilvl w:val="0"/>
          <w:numId w:val="10"/>
        </w:numPr>
        <w:rPr>
          <w:lang w:val="de-DE"/>
        </w:rPr>
      </w:pPr>
      <w:r w:rsidRPr="00B919C3">
        <w:rPr>
          <w:lang w:val="de-DE"/>
        </w:rPr>
        <w:t>Aussagen zum Anbieter: Sympathie Inwieweit stimmen Sie folgenden Aussagen zu? Die {ANB} ist mir sympathisch.</w:t>
      </w:r>
    </w:p>
    <w:p w14:paraId="72B58112" w14:textId="77777777" w:rsidR="00C94A40" w:rsidRPr="00B919C3" w:rsidRDefault="00000000" w:rsidP="00B919C3">
      <w:pPr>
        <w:pStyle w:val="ListParagraph"/>
        <w:numPr>
          <w:ilvl w:val="0"/>
          <w:numId w:val="10"/>
        </w:numPr>
        <w:rPr>
          <w:lang w:val="de-DE"/>
        </w:rPr>
      </w:pPr>
      <w:r w:rsidRPr="00B919C3">
        <w:rPr>
          <w:lang w:val="de-DE"/>
        </w:rPr>
        <w:t>Aussagen zum Anbieter: Verlässlichkeit in schwierigen Zeiten Inwieweit stimmen Sie folgenden Aussagen zu? Auf die {ANB} kann ich mich auch in schwierigen Zeiten verlassen.</w:t>
      </w:r>
    </w:p>
    <w:p w14:paraId="38258BC5" w14:textId="77777777" w:rsidR="00C94A40" w:rsidRPr="00B919C3" w:rsidRDefault="00000000" w:rsidP="00B919C3">
      <w:pPr>
        <w:pStyle w:val="ListParagraph"/>
        <w:numPr>
          <w:ilvl w:val="0"/>
          <w:numId w:val="10"/>
        </w:numPr>
        <w:rPr>
          <w:lang w:val="de-DE"/>
        </w:rPr>
      </w:pPr>
      <w:r w:rsidRPr="00B919C3">
        <w:rPr>
          <w:lang w:val="de-DE"/>
        </w:rPr>
        <w:t>Aussagen zum Anbieter: Vorbereitung auf künftige Herausforderungen Inwieweit stimmen Sie folgenden Aussagen zu? Die {ANB} ist auf zukünftige Herausforderungen gut vorbereitet.</w:t>
      </w:r>
    </w:p>
    <w:p w14:paraId="136FE4B4" w14:textId="77777777" w:rsidR="00C94A40" w:rsidRPr="00B919C3" w:rsidRDefault="00000000" w:rsidP="00B919C3">
      <w:pPr>
        <w:pStyle w:val="ListParagraph"/>
        <w:numPr>
          <w:ilvl w:val="0"/>
          <w:numId w:val="10"/>
        </w:numPr>
        <w:rPr>
          <w:lang w:val="de-DE"/>
        </w:rPr>
      </w:pPr>
      <w:r w:rsidRPr="00B919C3">
        <w:rPr>
          <w:lang w:val="de-DE"/>
        </w:rPr>
        <w:t>Aussagen zum Anbieter: Zeitgemäße Lösungen zur Digitalisierung Inwieweit stimmen Sie folgenden Aussagen zu? Die {ANB} bietet zeitgemäße Lösungen zur Digitalisierung an.</w:t>
      </w:r>
    </w:p>
    <w:p w14:paraId="46A58297" w14:textId="77777777" w:rsidR="00C94A40" w:rsidRPr="00B919C3" w:rsidRDefault="00000000" w:rsidP="00B919C3">
      <w:pPr>
        <w:pStyle w:val="ListParagraph"/>
        <w:numPr>
          <w:ilvl w:val="0"/>
          <w:numId w:val="10"/>
        </w:numPr>
        <w:rPr>
          <w:lang w:val="de-DE"/>
        </w:rPr>
      </w:pPr>
      <w:r w:rsidRPr="00B919C3">
        <w:rPr>
          <w:lang w:val="de-DE"/>
        </w:rPr>
        <w:t>Aussagen zum Anbieter: Kundenaufwand (Customer Effort Score) Inwieweit stimmen Sie folgenden Aussagen zu? Die {ANB} macht es mir leicht, meine Anliegen zu lösen.</w:t>
      </w:r>
    </w:p>
    <w:p w14:paraId="568FB358" w14:textId="77777777" w:rsidR="00C94A40" w:rsidRPr="00B919C3" w:rsidRDefault="00000000" w:rsidP="00B919C3">
      <w:pPr>
        <w:pStyle w:val="ListParagraph"/>
        <w:numPr>
          <w:ilvl w:val="0"/>
          <w:numId w:val="10"/>
        </w:numPr>
        <w:rPr>
          <w:lang w:val="de-DE"/>
        </w:rPr>
      </w:pPr>
      <w:r w:rsidRPr="00B919C3">
        <w:rPr>
          <w:lang w:val="de-DE"/>
        </w:rPr>
        <w:t>Aussagen zum Anbieter: Legt Wert auf Nachhaltigkeit Inwieweit stimmen Sie folgenden Aussagen zu? Die {ANB} legt Wert auf Nachhaltigkeit.</w:t>
      </w:r>
    </w:p>
    <w:p w14:paraId="61E024A9" w14:textId="77777777" w:rsidR="00C94A40" w:rsidRPr="00B919C3" w:rsidRDefault="00000000" w:rsidP="00B919C3">
      <w:pPr>
        <w:pStyle w:val="ListParagraph"/>
        <w:numPr>
          <w:ilvl w:val="0"/>
          <w:numId w:val="10"/>
        </w:numPr>
        <w:rPr>
          <w:lang w:val="de-DE"/>
        </w:rPr>
      </w:pPr>
      <w:r w:rsidRPr="00B919C3">
        <w:rPr>
          <w:lang w:val="de-DE"/>
        </w:rPr>
        <w:lastRenderedPageBreak/>
        <w:t>Dauer der Kundenbeziehung Wie lange sind Sie schon bei dieser Krankenkasse/Krankenversicherung versichert?</w:t>
      </w:r>
    </w:p>
    <w:p w14:paraId="6EEB6499" w14:textId="77777777" w:rsidR="00C94A40" w:rsidRPr="00B919C3" w:rsidRDefault="00000000" w:rsidP="00B919C3">
      <w:pPr>
        <w:pStyle w:val="ListParagraph"/>
        <w:numPr>
          <w:ilvl w:val="0"/>
          <w:numId w:val="10"/>
        </w:numPr>
        <w:rPr>
          <w:lang w:val="de-DE"/>
        </w:rPr>
      </w:pPr>
      <w:r w:rsidRPr="00B919C3">
        <w:rPr>
          <w:lang w:val="de-DE"/>
        </w:rPr>
        <w:t>Informationsquellen für Wahl der Krankenkasse Welche Informationsquellen haben Sie bei Ihrer Entscheidung für die {ANB} genutzt? (Mehrfachnennungen; Selektion: Kunde seit weniger als einem Jahr)</w:t>
      </w:r>
    </w:p>
    <w:p w14:paraId="577F2F6D" w14:textId="77777777" w:rsidR="00C94A40" w:rsidRPr="00B919C3" w:rsidRDefault="00000000" w:rsidP="00B919C3">
      <w:pPr>
        <w:pStyle w:val="ListParagraph"/>
        <w:numPr>
          <w:ilvl w:val="0"/>
          <w:numId w:val="10"/>
        </w:numPr>
        <w:rPr>
          <w:lang w:val="de-DE"/>
        </w:rPr>
      </w:pPr>
      <w:r w:rsidRPr="00B919C3">
        <w:rPr>
          <w:lang w:val="de-DE"/>
        </w:rPr>
        <w:t>Videoplattformen Zeitungen oder Zeitschriften (Papierform oder Internet)</w:t>
      </w:r>
    </w:p>
    <w:p w14:paraId="454B4D87" w14:textId="77777777" w:rsidR="00C94A40" w:rsidRPr="00B919C3" w:rsidRDefault="00000000" w:rsidP="00B919C3">
      <w:pPr>
        <w:pStyle w:val="ListParagraph"/>
        <w:numPr>
          <w:ilvl w:val="0"/>
          <w:numId w:val="10"/>
        </w:numPr>
        <w:rPr>
          <w:lang w:val="de-DE"/>
        </w:rPr>
      </w:pPr>
      <w:r w:rsidRPr="00B919C3">
        <w:rPr>
          <w:lang w:val="de-DE"/>
        </w:rPr>
        <w:t>Gefühl der Absicherung Fühlen Sie sich mit Ihrer Krankenversicherung richtig abgesichert?</w:t>
      </w:r>
    </w:p>
    <w:p w14:paraId="74EA0137" w14:textId="77777777" w:rsidR="00C94A40" w:rsidRPr="00B919C3" w:rsidRDefault="00000000" w:rsidP="00B919C3">
      <w:pPr>
        <w:pStyle w:val="ListParagraph"/>
        <w:numPr>
          <w:ilvl w:val="0"/>
          <w:numId w:val="10"/>
        </w:numPr>
        <w:rPr>
          <w:lang w:val="de-DE"/>
        </w:rPr>
      </w:pPr>
      <w:r w:rsidRPr="00B919C3">
        <w:rPr>
          <w:lang w:val="de-DE"/>
        </w:rPr>
        <w:t>Beantragung von Leistungen/Erstattungen Haben Sie in den letzten 6 Monaten direkt bei Ihrer Krankenkasse Leistungen beantragt bzw. die Krankenkasse zur Übernahme von Kosten aufgefordert/bei Ihrer Krankenversicherung Rechnungen zur Erstattung eingereicht?</w:t>
      </w:r>
    </w:p>
    <w:p w14:paraId="503D9EA1" w14:textId="77777777" w:rsidR="00C94A40" w:rsidRPr="00B919C3" w:rsidRDefault="00000000" w:rsidP="00B919C3">
      <w:pPr>
        <w:pStyle w:val="ListParagraph"/>
        <w:numPr>
          <w:ilvl w:val="0"/>
          <w:numId w:val="10"/>
        </w:numPr>
        <w:rPr>
          <w:lang w:val="de-DE"/>
        </w:rPr>
      </w:pPr>
      <w:r w:rsidRPr="00B919C3">
        <w:rPr>
          <w:lang w:val="de-DE"/>
        </w:rPr>
        <w:t>Zufriedenheit mit Leistungsmerkmalen: Schnelligkeit der Bearbeitung Wie zufrieden waren Sie bei Ihrem letzten Leistungsfall/Ihrer zuletzt eingereichten Rechnung mit der Schnelligkeit der Bearbeitung? Waren Sie damit ...? (Selektion: Beantragung von Leistungen/Erstattungen)</w:t>
      </w:r>
    </w:p>
    <w:p w14:paraId="66FB65DF" w14:textId="77777777" w:rsidR="00C94A40" w:rsidRPr="00B919C3" w:rsidRDefault="00000000" w:rsidP="00B919C3">
      <w:pPr>
        <w:pStyle w:val="ListParagraph"/>
        <w:numPr>
          <w:ilvl w:val="0"/>
          <w:numId w:val="10"/>
        </w:numPr>
        <w:rPr>
          <w:lang w:val="de-DE"/>
        </w:rPr>
      </w:pPr>
      <w:r w:rsidRPr="00B919C3">
        <w:rPr>
          <w:lang w:val="de-DE"/>
        </w:rPr>
        <w:t>Bearbeitungsdauer Wie lange hat die Bearbeitung Ihres letzten Leistungsfalls/Ihrer zuletzt eingereichten Rechnung gedauert? (Selektion: Beantragung von Leistungen/Erstattungen)</w:t>
      </w:r>
    </w:p>
    <w:p w14:paraId="557FFE9E" w14:textId="77777777" w:rsidR="00C94A40" w:rsidRPr="00B919C3" w:rsidRDefault="00000000" w:rsidP="00B919C3">
      <w:pPr>
        <w:pStyle w:val="ListParagraph"/>
        <w:numPr>
          <w:ilvl w:val="0"/>
          <w:numId w:val="10"/>
        </w:numPr>
        <w:rPr>
          <w:lang w:val="de-DE"/>
        </w:rPr>
      </w:pPr>
      <w:r w:rsidRPr="00B919C3">
        <w:rPr>
          <w:lang w:val="de-DE"/>
        </w:rPr>
        <w:t>Ablehnung von Leistungen/Erstattungen Hat Ihnen die Krankenkasse/Krankenversicherung in den letzten 6 Monaten von Ihnen beantragte Leistungen abgelehnt? (Selektion: Beantragung von Leistungen/Erstattungen, Abfrage in Welle 3)</w:t>
      </w:r>
    </w:p>
    <w:p w14:paraId="2A57CEBD" w14:textId="77777777" w:rsidR="00C94A40" w:rsidRPr="00B919C3" w:rsidRDefault="00000000" w:rsidP="00B919C3">
      <w:pPr>
        <w:pStyle w:val="ListParagraph"/>
        <w:numPr>
          <w:ilvl w:val="0"/>
          <w:numId w:val="10"/>
        </w:numPr>
        <w:rPr>
          <w:lang w:val="de-DE"/>
        </w:rPr>
      </w:pPr>
      <w:r w:rsidRPr="00B919C3">
        <w:rPr>
          <w:lang w:val="de-DE"/>
        </w:rPr>
        <w:t>Geärgert über Krankenkasse Haben Sie sich in den letzten 12 Monaten einmal über Ihre Krankenkasse/ Krankenversicherung geärgert?</w:t>
      </w:r>
    </w:p>
    <w:p w14:paraId="05A2EC40" w14:textId="77777777" w:rsidR="00C94A40" w:rsidRPr="00B919C3" w:rsidRDefault="00000000" w:rsidP="00B919C3">
      <w:pPr>
        <w:pStyle w:val="ListParagraph"/>
        <w:numPr>
          <w:ilvl w:val="0"/>
          <w:numId w:val="10"/>
        </w:numPr>
        <w:rPr>
          <w:lang w:val="de-DE"/>
        </w:rPr>
      </w:pPr>
      <w:r w:rsidRPr="00B919C3">
        <w:rPr>
          <w:lang w:val="de-DE"/>
        </w:rPr>
        <w:t>Beschwerderate Hatten Sie in den letzten 12 Monaten eine Reklamation oder Beschwerde bei Ihrer Krankenkasse/Krankenversicherung ({ANB})?</w:t>
      </w:r>
    </w:p>
    <w:p w14:paraId="564E0095" w14:textId="77777777" w:rsidR="00C94A40" w:rsidRPr="00B919C3" w:rsidRDefault="00000000" w:rsidP="00B919C3">
      <w:pPr>
        <w:pStyle w:val="ListParagraph"/>
        <w:numPr>
          <w:ilvl w:val="0"/>
          <w:numId w:val="10"/>
        </w:numPr>
        <w:rPr>
          <w:lang w:val="de-DE"/>
        </w:rPr>
      </w:pPr>
      <w:r w:rsidRPr="00B919C3">
        <w:rPr>
          <w:lang w:val="de-DE"/>
        </w:rPr>
        <w:t>Beschwerden: Gesamtzufriedenheit Wie zufrieden waren Sie mit der Bearbeitung Ihrer Reklamation oder Beschwerde insgesamt? Waren Sie damit ...? (Selektion: Reklamation oder Beschwerde)</w:t>
      </w:r>
    </w:p>
    <w:p w14:paraId="097929DA" w14:textId="77777777" w:rsidR="00C94A40" w:rsidRPr="00B919C3" w:rsidRDefault="00000000" w:rsidP="00B919C3">
      <w:pPr>
        <w:pStyle w:val="ListParagraph"/>
        <w:numPr>
          <w:ilvl w:val="0"/>
          <w:numId w:val="10"/>
        </w:numPr>
        <w:rPr>
          <w:lang w:val="de-DE"/>
        </w:rPr>
      </w:pPr>
      <w:r w:rsidRPr="00B919C3">
        <w:rPr>
          <w:lang w:val="de-DE"/>
        </w:rPr>
        <w:t>Geplanter Wechsel der Krankenkasse Geplanter Wechsel der Krankenkasse</w:t>
      </w:r>
    </w:p>
    <w:p w14:paraId="08473BE2" w14:textId="77777777" w:rsidR="00C94A40" w:rsidRPr="00B919C3" w:rsidRDefault="00000000" w:rsidP="00B919C3">
      <w:pPr>
        <w:pStyle w:val="ListParagraph"/>
        <w:numPr>
          <w:ilvl w:val="0"/>
          <w:numId w:val="10"/>
        </w:numPr>
        <w:rPr>
          <w:lang w:val="de-DE"/>
        </w:rPr>
      </w:pPr>
      <w:r w:rsidRPr="00B919C3">
        <w:rPr>
          <w:lang w:val="de-DE"/>
        </w:rPr>
        <w:t>Anbieter bei beabsichtigtem Wechsel Falls Sie innerhalb der nächsten 12 Monate beabsichtigen, Ihre Krankenkasse zu wechseln: Welche Krankenkasse bzw. Krankenversicherung werden Sie voraussichtlich wählen? (Selektion: Wechsel beabsichtigt)</w:t>
      </w:r>
    </w:p>
    <w:p w14:paraId="2FD0FC9B" w14:textId="77777777" w:rsidR="00C94A40" w:rsidRPr="00B919C3" w:rsidRDefault="00000000" w:rsidP="00B919C3">
      <w:pPr>
        <w:pStyle w:val="ListParagraph"/>
        <w:numPr>
          <w:ilvl w:val="0"/>
          <w:numId w:val="10"/>
        </w:numPr>
        <w:rPr>
          <w:lang w:val="de-DE"/>
        </w:rPr>
      </w:pPr>
      <w:r w:rsidRPr="00B919C3">
        <w:rPr>
          <w:lang w:val="de-DE"/>
        </w:rPr>
        <w:t>Informationsquellen für Wahl zukünftige Krankenkasse Welche Informationsquellen nutzen Sie für Ihre Entscheidung? (Mehrfachnennungen; Selektion: Wechsel beabsichtigt und Kunde seit einem Jahr und mehr)</w:t>
      </w:r>
    </w:p>
    <w:p w14:paraId="7F77A64A" w14:textId="77777777" w:rsidR="00C94A40" w:rsidRPr="00B919C3" w:rsidRDefault="00000000" w:rsidP="00B919C3">
      <w:pPr>
        <w:pStyle w:val="ListParagraph"/>
        <w:numPr>
          <w:ilvl w:val="0"/>
          <w:numId w:val="10"/>
        </w:numPr>
        <w:rPr>
          <w:lang w:val="de-DE"/>
        </w:rPr>
      </w:pPr>
      <w:r w:rsidRPr="00B919C3">
        <w:rPr>
          <w:lang w:val="de-DE"/>
        </w:rPr>
        <w:t>Weiterempfehlung in den letzten 12 Monaten Haben Sie Ihre Krankenkasse/Krankenversicherung in den letzten 12 Monaten weiterempfohlen?</w:t>
      </w:r>
    </w:p>
    <w:p w14:paraId="2C3358E0" w14:textId="77777777" w:rsidR="00C94A40" w:rsidRPr="00B919C3" w:rsidRDefault="00000000" w:rsidP="00B919C3">
      <w:pPr>
        <w:pStyle w:val="ListParagraph"/>
        <w:numPr>
          <w:ilvl w:val="0"/>
          <w:numId w:val="10"/>
        </w:numPr>
        <w:rPr>
          <w:lang w:val="de-DE"/>
        </w:rPr>
      </w:pPr>
      <w:r w:rsidRPr="00B919C3">
        <w:rPr>
          <w:lang w:val="de-DE"/>
        </w:rPr>
        <w:t xml:space="preserve">Entwicklung des Beitragssatzes zum Jahreswechsel 2023 Wie hat sich der Beitragssatz Ihrer Krankenkasse zum </w:t>
      </w:r>
      <w:proofErr w:type="spellStart"/>
      <w:r w:rsidRPr="00B919C3">
        <w:rPr>
          <w:lang w:val="de-DE"/>
        </w:rPr>
        <w:t>Jahreswechel</w:t>
      </w:r>
      <w:proofErr w:type="spellEnd"/>
      <w:r w:rsidRPr="00B919C3">
        <w:rPr>
          <w:lang w:val="de-DE"/>
        </w:rPr>
        <w:t xml:space="preserve"> 2023 entwickelt? (Selektion: Abfrage in Welle 1 und 2)</w:t>
      </w:r>
    </w:p>
    <w:p w14:paraId="48E543BE" w14:textId="77777777" w:rsidR="00C94A40" w:rsidRPr="00B919C3" w:rsidRDefault="00000000" w:rsidP="00B919C3">
      <w:pPr>
        <w:pStyle w:val="ListParagraph"/>
        <w:numPr>
          <w:ilvl w:val="0"/>
          <w:numId w:val="10"/>
        </w:numPr>
        <w:rPr>
          <w:lang w:val="de-DE"/>
        </w:rPr>
      </w:pPr>
      <w:r w:rsidRPr="00B919C3">
        <w:rPr>
          <w:lang w:val="de-DE"/>
        </w:rPr>
        <w:lastRenderedPageBreak/>
        <w:t xml:space="preserve">Zufriedenheit mit Informationen zum aktuellen Beitragssatz Wie zufrieden sind Sie </w:t>
      </w:r>
      <w:proofErr w:type="gramStart"/>
      <w:r w:rsidRPr="00B919C3">
        <w:rPr>
          <w:lang w:val="de-DE"/>
        </w:rPr>
        <w:t>mit Ihre Krankenkasse</w:t>
      </w:r>
      <w:proofErr w:type="gramEnd"/>
      <w:r w:rsidRPr="00B919C3">
        <w:rPr>
          <w:lang w:val="de-DE"/>
        </w:rPr>
        <w:t xml:space="preserve"> im Hinblick auf die Informationen zum aktuellen Beitragssatz? Waren Sie damit ...?</w:t>
      </w:r>
    </w:p>
    <w:p w14:paraId="1E64BCF9" w14:textId="77777777" w:rsidR="00C94A40" w:rsidRPr="00B919C3" w:rsidRDefault="00000000" w:rsidP="00B919C3">
      <w:pPr>
        <w:pStyle w:val="ListParagraph"/>
        <w:numPr>
          <w:ilvl w:val="0"/>
          <w:numId w:val="10"/>
        </w:numPr>
        <w:rPr>
          <w:lang w:val="de-DE"/>
        </w:rPr>
      </w:pPr>
      <w:r w:rsidRPr="00B919C3">
        <w:rPr>
          <w:lang w:val="de-DE"/>
        </w:rPr>
        <w:t>Gesundheitskompetenz: Interesse an Gesundheitshemen Inwieweit stimmen Sie folgenden Aussagen zu? Ich beschäftige mich gerne mit Themen rund um die Gesundheit.</w:t>
      </w:r>
    </w:p>
    <w:p w14:paraId="19B253FB" w14:textId="77777777" w:rsidR="00C94A40" w:rsidRPr="00B919C3" w:rsidRDefault="00000000" w:rsidP="00B919C3">
      <w:pPr>
        <w:pStyle w:val="ListParagraph"/>
        <w:numPr>
          <w:ilvl w:val="0"/>
          <w:numId w:val="10"/>
        </w:numPr>
        <w:rPr>
          <w:lang w:val="de-DE"/>
        </w:rPr>
      </w:pPr>
      <w:r w:rsidRPr="00B919C3">
        <w:rPr>
          <w:lang w:val="de-DE"/>
        </w:rPr>
        <w:t>Gesundheitskompetenz: Verständlichkeit von Gesundheitsthemen Inwieweit stimmen Sie folgenden Aussagen zu? Ich finde es einfach, Informationen zu gesundheitlichen oder medizinischen Themen zu verstehen.</w:t>
      </w:r>
    </w:p>
    <w:p w14:paraId="694C8E83" w14:textId="77777777" w:rsidR="00C94A40" w:rsidRPr="00B919C3" w:rsidRDefault="00000000" w:rsidP="00B919C3">
      <w:pPr>
        <w:pStyle w:val="ListParagraph"/>
        <w:numPr>
          <w:ilvl w:val="0"/>
          <w:numId w:val="10"/>
        </w:numPr>
        <w:rPr>
          <w:lang w:val="de-DE"/>
        </w:rPr>
      </w:pPr>
      <w:r w:rsidRPr="00B919C3">
        <w:rPr>
          <w:lang w:val="de-DE"/>
        </w:rPr>
        <w:t>Geschlecht Ihr Geschlecht?</w:t>
      </w:r>
    </w:p>
    <w:p w14:paraId="3904189F" w14:textId="77777777" w:rsidR="00C94A40" w:rsidRPr="00B919C3" w:rsidRDefault="00000000" w:rsidP="00B919C3">
      <w:pPr>
        <w:pStyle w:val="ListParagraph"/>
        <w:numPr>
          <w:ilvl w:val="0"/>
          <w:numId w:val="10"/>
        </w:numPr>
        <w:rPr>
          <w:lang w:val="de-DE"/>
        </w:rPr>
      </w:pPr>
      <w:r w:rsidRPr="00B919C3">
        <w:rPr>
          <w:lang w:val="de-DE"/>
        </w:rPr>
        <w:t>Alter Wie alt sind Sie?</w:t>
      </w:r>
    </w:p>
    <w:p w14:paraId="6D316E37" w14:textId="77777777" w:rsidR="00C94A40" w:rsidRPr="00B919C3" w:rsidRDefault="00000000" w:rsidP="00B919C3">
      <w:pPr>
        <w:pStyle w:val="ListParagraph"/>
        <w:numPr>
          <w:ilvl w:val="0"/>
          <w:numId w:val="10"/>
        </w:numPr>
        <w:rPr>
          <w:lang w:val="de-DE"/>
        </w:rPr>
      </w:pPr>
      <w:r w:rsidRPr="00B919C3">
        <w:rPr>
          <w:lang w:val="de-DE"/>
        </w:rPr>
        <w:t>Bildungsstatus Welche Schule haben Sie zuletzt besucht bzw. welchen höchsten Schulabschluss haben Sie?</w:t>
      </w:r>
    </w:p>
    <w:p w14:paraId="1C5E27BF" w14:textId="77777777" w:rsidR="00C94A40" w:rsidRPr="00B919C3" w:rsidRDefault="00000000" w:rsidP="00B919C3">
      <w:pPr>
        <w:pStyle w:val="ListParagraph"/>
        <w:numPr>
          <w:ilvl w:val="0"/>
          <w:numId w:val="10"/>
        </w:numPr>
        <w:rPr>
          <w:lang w:val="de-DE"/>
        </w:rPr>
      </w:pPr>
      <w:r w:rsidRPr="00B919C3">
        <w:rPr>
          <w:lang w:val="de-DE"/>
        </w:rPr>
        <w:t>Berufstätigkeit Sind Sie persönlich berufstätig? Gemeint sind dabei auch selbstständige oder freiberufliche Tätigkeiten.</w:t>
      </w:r>
    </w:p>
    <w:p w14:paraId="6327964A" w14:textId="77777777" w:rsidR="00C94A40" w:rsidRPr="00B919C3" w:rsidRDefault="00000000" w:rsidP="00B919C3">
      <w:pPr>
        <w:pStyle w:val="ListParagraph"/>
        <w:numPr>
          <w:ilvl w:val="0"/>
          <w:numId w:val="10"/>
        </w:numPr>
        <w:rPr>
          <w:lang w:val="de-DE"/>
        </w:rPr>
      </w:pPr>
      <w:r w:rsidRPr="00B919C3">
        <w:rPr>
          <w:lang w:val="de-DE"/>
        </w:rPr>
        <w:t>Arbeitswochenstunden Wie viele Stunden sind Sie insgesamt pro Woche erwerbstätig? Bitte nennen Sie die regelmäßig geleisteten Arbeitsstunden insgesamt, inklusive Überstunden, ohne Wegezeit. (Selektion: Berufstätig)</w:t>
      </w:r>
    </w:p>
    <w:p w14:paraId="00BD6ECD" w14:textId="77777777" w:rsidR="00C94A40" w:rsidRPr="00B919C3" w:rsidRDefault="00000000" w:rsidP="00B919C3">
      <w:pPr>
        <w:pStyle w:val="ListParagraph"/>
        <w:numPr>
          <w:ilvl w:val="0"/>
          <w:numId w:val="10"/>
        </w:numPr>
        <w:rPr>
          <w:lang w:val="de-DE"/>
        </w:rPr>
      </w:pPr>
      <w:r w:rsidRPr="00B919C3">
        <w:rPr>
          <w:lang w:val="de-DE"/>
        </w:rPr>
        <w:t>Beruf des Befragten Welchen Beruf üben Sie aus oder haben Sie zuletzt ausgeübt? (Selektion: Berufstätig (gewesen))</w:t>
      </w:r>
    </w:p>
    <w:p w14:paraId="7E5060BF" w14:textId="77777777" w:rsidR="00C94A40" w:rsidRPr="00B919C3" w:rsidRDefault="00000000" w:rsidP="00B919C3">
      <w:pPr>
        <w:pStyle w:val="ListParagraph"/>
        <w:numPr>
          <w:ilvl w:val="0"/>
          <w:numId w:val="10"/>
        </w:numPr>
        <w:rPr>
          <w:lang w:val="de-DE"/>
        </w:rPr>
      </w:pPr>
      <w:r w:rsidRPr="00B919C3">
        <w:rPr>
          <w:lang w:val="de-DE"/>
        </w:rPr>
        <w:t xml:space="preserve">Anzahl Personen im Haushalt Wie viele Personen leben in Ihrem Haushalt, Sie selbst </w:t>
      </w:r>
      <w:proofErr w:type="gramStart"/>
      <w:r w:rsidRPr="00B919C3">
        <w:rPr>
          <w:lang w:val="de-DE"/>
        </w:rPr>
        <w:t>mit eingeschlossen</w:t>
      </w:r>
      <w:proofErr w:type="gramEnd"/>
      <w:r w:rsidRPr="00B919C3">
        <w:rPr>
          <w:lang w:val="de-DE"/>
        </w:rPr>
        <w:t>?</w:t>
      </w:r>
    </w:p>
    <w:p w14:paraId="6C9C7B04" w14:textId="77777777" w:rsidR="00C94A40" w:rsidRPr="00B919C3" w:rsidRDefault="00000000" w:rsidP="00B919C3">
      <w:pPr>
        <w:pStyle w:val="ListParagraph"/>
        <w:numPr>
          <w:ilvl w:val="0"/>
          <w:numId w:val="10"/>
        </w:numPr>
        <w:rPr>
          <w:lang w:val="de-DE"/>
        </w:rPr>
      </w:pPr>
      <w:r w:rsidRPr="00B919C3">
        <w:rPr>
          <w:lang w:val="de-DE"/>
        </w:rPr>
        <w:t xml:space="preserve">Haushaltstypologie </w:t>
      </w:r>
      <w:proofErr w:type="spellStart"/>
      <w:r w:rsidRPr="00B919C3">
        <w:rPr>
          <w:lang w:val="de-DE"/>
        </w:rPr>
        <w:t>Haushaltstypologie</w:t>
      </w:r>
      <w:proofErr w:type="spellEnd"/>
    </w:p>
    <w:p w14:paraId="4A2848F4" w14:textId="77777777" w:rsidR="00C94A40" w:rsidRPr="00B919C3" w:rsidRDefault="00000000" w:rsidP="00B919C3">
      <w:pPr>
        <w:pStyle w:val="ListParagraph"/>
        <w:numPr>
          <w:ilvl w:val="0"/>
          <w:numId w:val="10"/>
        </w:numPr>
        <w:rPr>
          <w:lang w:val="de-DE"/>
        </w:rPr>
      </w:pPr>
      <w:r w:rsidRPr="00B919C3">
        <w:rPr>
          <w:lang w:val="de-DE"/>
        </w:rPr>
        <w:t>Wohnsituation Wie ist Ihre derzeitige Wohnsituation?</w:t>
      </w:r>
    </w:p>
    <w:p w14:paraId="0683A644" w14:textId="77777777" w:rsidR="00C94A40" w:rsidRPr="00B919C3" w:rsidRDefault="00000000" w:rsidP="00B919C3">
      <w:pPr>
        <w:pStyle w:val="ListParagraph"/>
        <w:numPr>
          <w:ilvl w:val="0"/>
          <w:numId w:val="10"/>
        </w:numPr>
        <w:rPr>
          <w:lang w:val="de-DE"/>
        </w:rPr>
      </w:pPr>
      <w:r w:rsidRPr="00B919C3">
        <w:rPr>
          <w:lang w:val="de-DE"/>
        </w:rPr>
        <w:t>Haushaltsnettoeinkommen In welche Klasse ordnen Sie Ihr monatliches Haushaltsnettoeinkommen ein? Gemeint sind die von allen Personen in Ihrem Haushalt erzielten Einnahmen, dazu gehören auch Rente, Sozialleistungen und BAföG. Also das Einkommen nach Abzug der Steuern und Sozialabgaben.</w:t>
      </w:r>
    </w:p>
    <w:p w14:paraId="038E2838" w14:textId="77777777" w:rsidR="00C94A40" w:rsidRPr="00B919C3" w:rsidRDefault="00000000" w:rsidP="00B919C3">
      <w:pPr>
        <w:pStyle w:val="ListParagraph"/>
        <w:numPr>
          <w:ilvl w:val="0"/>
          <w:numId w:val="10"/>
        </w:numPr>
        <w:rPr>
          <w:lang w:val="de-DE"/>
        </w:rPr>
      </w:pPr>
      <w:r w:rsidRPr="00B919C3">
        <w:rPr>
          <w:lang w:val="de-DE"/>
        </w:rPr>
        <w:t xml:space="preserve">Ortsgröße </w:t>
      </w:r>
      <w:proofErr w:type="spellStart"/>
      <w:r w:rsidRPr="00B919C3">
        <w:rPr>
          <w:lang w:val="de-DE"/>
        </w:rPr>
        <w:t>Ortsgröße</w:t>
      </w:r>
      <w:proofErr w:type="spellEnd"/>
    </w:p>
    <w:p w14:paraId="7FA99194" w14:textId="77777777" w:rsidR="00C94A40" w:rsidRPr="00B919C3" w:rsidRDefault="00000000" w:rsidP="00B919C3">
      <w:pPr>
        <w:pStyle w:val="ListParagraph"/>
        <w:numPr>
          <w:ilvl w:val="0"/>
          <w:numId w:val="10"/>
        </w:numPr>
        <w:rPr>
          <w:lang w:val="de-DE"/>
        </w:rPr>
      </w:pPr>
      <w:r w:rsidRPr="00B919C3">
        <w:rPr>
          <w:lang w:val="de-DE"/>
        </w:rPr>
        <w:t>Endgeräte zur Internetnutzung Mit welchen Endgeräten nutzen Sie das Internet für private Zwecke? (Mehrfachnennungen)</w:t>
      </w:r>
    </w:p>
    <w:p w14:paraId="2742E589" w14:textId="77777777" w:rsidR="00C94A40" w:rsidRPr="00B919C3" w:rsidRDefault="00000000" w:rsidP="00B919C3">
      <w:pPr>
        <w:pStyle w:val="ListParagraph"/>
        <w:numPr>
          <w:ilvl w:val="0"/>
          <w:numId w:val="10"/>
        </w:numPr>
        <w:rPr>
          <w:lang w:val="de-DE"/>
        </w:rPr>
      </w:pPr>
      <w:r w:rsidRPr="00B919C3">
        <w:rPr>
          <w:lang w:val="de-DE"/>
        </w:rPr>
        <w:t>Aussagen zum Verhalten: Schnäppchen-Jäger Inwieweit stimmen Sie folgenden Aussagen zu? Ich bin ein Schnäppchen-Jäger. (Selektion: Teilstichprobe)</w:t>
      </w:r>
    </w:p>
    <w:p w14:paraId="4C6C7B88" w14:textId="77777777" w:rsidR="00C94A40" w:rsidRPr="00B919C3" w:rsidRDefault="00000000" w:rsidP="00B919C3">
      <w:pPr>
        <w:pStyle w:val="ListParagraph"/>
        <w:numPr>
          <w:ilvl w:val="0"/>
          <w:numId w:val="10"/>
        </w:numPr>
        <w:rPr>
          <w:lang w:val="de-DE"/>
        </w:rPr>
      </w:pPr>
      <w:r w:rsidRPr="00B919C3">
        <w:rPr>
          <w:lang w:val="de-DE"/>
        </w:rPr>
        <w:t>Aussagen zum Verhalten: Ausprobieren von neuen Produkten/Leistungen Inwieweit stimmen Sie folgenden Aussagen zu? Ich probiere gerne neue Produkte und Leistungen aus. (Selektion: Teilstichprobe)</w:t>
      </w:r>
    </w:p>
    <w:p w14:paraId="78CBE42C" w14:textId="77777777" w:rsidR="00C94A40" w:rsidRPr="00B919C3" w:rsidRDefault="00000000" w:rsidP="00B919C3">
      <w:pPr>
        <w:pStyle w:val="ListParagraph"/>
        <w:numPr>
          <w:ilvl w:val="0"/>
          <w:numId w:val="10"/>
        </w:numPr>
        <w:rPr>
          <w:lang w:val="de-DE"/>
        </w:rPr>
      </w:pPr>
      <w:r w:rsidRPr="00B919C3">
        <w:rPr>
          <w:lang w:val="de-DE"/>
        </w:rPr>
        <w:t>Aussagen zum Verhalten: Bevorzugung von regionalen Produkten Inwieweit stimmen Sie folgenden Aussagen zu? Ich bevorzuge nach Möglichkeit Produkte hier aus der Region. (Selektion: Teilstichprobe)</w:t>
      </w:r>
    </w:p>
    <w:p w14:paraId="40FD6F09" w14:textId="77777777" w:rsidR="00C94A40" w:rsidRPr="00B919C3" w:rsidRDefault="00000000" w:rsidP="00B919C3">
      <w:pPr>
        <w:pStyle w:val="ListParagraph"/>
        <w:numPr>
          <w:ilvl w:val="0"/>
          <w:numId w:val="10"/>
        </w:numPr>
        <w:rPr>
          <w:lang w:val="de-DE"/>
        </w:rPr>
      </w:pPr>
      <w:r w:rsidRPr="00B919C3">
        <w:rPr>
          <w:lang w:val="de-DE"/>
        </w:rPr>
        <w:t>Aussagen zum Verhalten: Bekannte Markenartikel haben eine gute Qualität Inwieweit stimmen Sie folgenden Aussagen zu? Wenn man bekannte Markenartikel kauft, kann man sicher sein, dass man gute Qualität bekommt. (Selektion: Teilstichprobe)</w:t>
      </w:r>
    </w:p>
    <w:p w14:paraId="55997A45" w14:textId="77777777" w:rsidR="00C94A40" w:rsidRPr="00B919C3" w:rsidRDefault="00000000" w:rsidP="00B919C3">
      <w:pPr>
        <w:pStyle w:val="ListParagraph"/>
        <w:numPr>
          <w:ilvl w:val="0"/>
          <w:numId w:val="10"/>
        </w:numPr>
        <w:rPr>
          <w:lang w:val="de-DE"/>
        </w:rPr>
      </w:pPr>
      <w:r w:rsidRPr="00B919C3">
        <w:rPr>
          <w:lang w:val="de-DE"/>
        </w:rPr>
        <w:lastRenderedPageBreak/>
        <w:t>Aussagen zum Verhalten: Bevorzugung von nachhaltigen Produkten Inwieweit stimmen Sie folgenden Aussagen zu? Beim Kauf achte ich auf die Nachhaltigkeit der Produkte. (Selektion: Teilstichprobe)</w:t>
      </w:r>
    </w:p>
    <w:p w14:paraId="7BF48646" w14:textId="77777777" w:rsidR="00C94A40" w:rsidRPr="00B919C3" w:rsidRDefault="00000000" w:rsidP="00B919C3">
      <w:pPr>
        <w:pStyle w:val="ListParagraph"/>
        <w:numPr>
          <w:ilvl w:val="0"/>
          <w:numId w:val="10"/>
        </w:numPr>
        <w:rPr>
          <w:lang w:val="de-DE"/>
        </w:rPr>
      </w:pPr>
      <w:r w:rsidRPr="00B919C3">
        <w:rPr>
          <w:lang w:val="de-DE"/>
        </w:rPr>
        <w:t>Aussagen zum Verhalten: Bevorzugung stationäre Geschäfte vor Onlineshops Inwieweit stimmen Sie folgenden Aussagen zu? Ich kaufe nach Möglichkeit lieber in stationären Geschäften als in Online-Shops ein. (Selektion: Teilstichprobe)</w:t>
      </w:r>
    </w:p>
    <w:p w14:paraId="6ED02A22" w14:textId="77777777" w:rsidR="00C94A40" w:rsidRPr="00B919C3" w:rsidRDefault="00000000" w:rsidP="00B919C3">
      <w:pPr>
        <w:pStyle w:val="ListParagraph"/>
        <w:numPr>
          <w:ilvl w:val="0"/>
          <w:numId w:val="10"/>
        </w:numPr>
        <w:rPr>
          <w:lang w:val="de-DE"/>
        </w:rPr>
      </w:pPr>
      <w:r w:rsidRPr="00B919C3">
        <w:rPr>
          <w:lang w:val="de-DE"/>
        </w:rPr>
        <w:t>Aussagen zum Verhalten: Qualität ist wichtiger als Preis Inwieweit stimmen Sie folgenden Aussagen zu? Die Qualität ist für mich wichtiger als der Preis. (Selektion: Teilstichprobe)</w:t>
      </w:r>
    </w:p>
    <w:p w14:paraId="42ED3A2F" w14:textId="77777777" w:rsidR="00C94A40" w:rsidRPr="00B919C3" w:rsidRDefault="00000000" w:rsidP="00B919C3">
      <w:pPr>
        <w:pStyle w:val="ListParagraph"/>
        <w:numPr>
          <w:ilvl w:val="0"/>
          <w:numId w:val="10"/>
        </w:numPr>
        <w:rPr>
          <w:lang w:val="de-DE"/>
        </w:rPr>
      </w:pPr>
      <w:r w:rsidRPr="00B919C3">
        <w:rPr>
          <w:lang w:val="de-DE"/>
        </w:rPr>
        <w:t>Aussagen zum Verhalten: Digitalisierung ist eher positiv als negativ Inwieweit stimmen Sie folgenden Aussagen zu? Die Digitalisierung bringt mehr positive Veränderungen in mein Leben als negative. (Selektion: Teilstichprobe)</w:t>
      </w:r>
    </w:p>
    <w:p w14:paraId="21DE0334" w14:textId="77777777" w:rsidR="00C94A40" w:rsidRPr="00B919C3" w:rsidRDefault="00000000" w:rsidP="00B919C3">
      <w:pPr>
        <w:pStyle w:val="ListParagraph"/>
        <w:numPr>
          <w:ilvl w:val="0"/>
          <w:numId w:val="10"/>
        </w:numPr>
        <w:rPr>
          <w:lang w:val="de-DE"/>
        </w:rPr>
      </w:pPr>
      <w:r w:rsidRPr="00B919C3">
        <w:rPr>
          <w:lang w:val="de-DE"/>
        </w:rPr>
        <w:t>Aussagen zum Verhalten: Geld ist im Haushalt derzeit knapp Inwieweit stimmen Sie folgenden Aussagen zu? In unserem Haushalt ist das Geld derzeit knapp. (Selektion: Teilstichprobe)</w:t>
      </w:r>
    </w:p>
    <w:p w14:paraId="5D2DAB78" w14:textId="77777777" w:rsidR="00C94A40" w:rsidRPr="00B919C3" w:rsidRDefault="00000000" w:rsidP="00B919C3">
      <w:pPr>
        <w:pStyle w:val="ListParagraph"/>
        <w:numPr>
          <w:ilvl w:val="0"/>
          <w:numId w:val="10"/>
        </w:numPr>
        <w:rPr>
          <w:lang w:val="de-DE"/>
        </w:rPr>
      </w:pPr>
      <w:r w:rsidRPr="00B919C3">
        <w:rPr>
          <w:lang w:val="de-DE"/>
        </w:rPr>
        <w:t xml:space="preserve">Aussagen zum Verhalten: </w:t>
      </w:r>
      <w:proofErr w:type="gramStart"/>
      <w:r w:rsidRPr="00B919C3">
        <w:rPr>
          <w:lang w:val="de-DE"/>
        </w:rPr>
        <w:t>Bewusstes Zeit</w:t>
      </w:r>
      <w:proofErr w:type="gramEnd"/>
      <w:r w:rsidRPr="00B919C3">
        <w:rPr>
          <w:lang w:val="de-DE"/>
        </w:rPr>
        <w:t xml:space="preserve"> nehmen für Einkäufe Inwieweit stimmen Sie folgenden Aussagen zu? Für meine Einkäufe nehme ich mir bewusst Zeit. (Selektion: Teilstichprobe)</w:t>
      </w:r>
    </w:p>
    <w:p w14:paraId="3C1802AB" w14:textId="77777777" w:rsidR="00C94A40" w:rsidRPr="00B919C3" w:rsidRDefault="00000000" w:rsidP="00B919C3">
      <w:pPr>
        <w:pStyle w:val="ListParagraph"/>
        <w:numPr>
          <w:ilvl w:val="0"/>
          <w:numId w:val="10"/>
        </w:numPr>
        <w:rPr>
          <w:lang w:val="de-DE"/>
        </w:rPr>
      </w:pPr>
      <w:r w:rsidRPr="00B919C3">
        <w:rPr>
          <w:lang w:val="de-DE"/>
        </w:rPr>
        <w:t>Nutzung von Preisvergleichsportalen Wie nutzen Sie Preisvergleichsportale im Internet, wie z. B. Google Shopping, Idealo oder Check24, vorrangig? (Selektion: Teilstichprobe)</w:t>
      </w:r>
    </w:p>
    <w:p w14:paraId="002B3F6E" w14:textId="77777777" w:rsidR="00C94A40" w:rsidRPr="00B919C3" w:rsidRDefault="00000000" w:rsidP="00B919C3">
      <w:pPr>
        <w:pStyle w:val="ListParagraph"/>
        <w:numPr>
          <w:ilvl w:val="0"/>
          <w:numId w:val="10"/>
        </w:numPr>
        <w:rPr>
          <w:lang w:val="de-DE"/>
        </w:rPr>
      </w:pPr>
      <w:r w:rsidRPr="00B919C3">
        <w:rPr>
          <w:lang w:val="de-DE"/>
        </w:rPr>
        <w:t>Verhältnis zu sozialen Medien Was beschreibt Ihr Verhältnis zu sozialen Medien allgemein? (Selektion: Teilstichprobe)</w:t>
      </w:r>
    </w:p>
    <w:p w14:paraId="162D0241" w14:textId="77777777" w:rsidR="00C94A40" w:rsidRPr="00B919C3" w:rsidRDefault="00000000" w:rsidP="00B919C3">
      <w:pPr>
        <w:pStyle w:val="ListParagraph"/>
        <w:numPr>
          <w:ilvl w:val="0"/>
          <w:numId w:val="10"/>
        </w:numPr>
        <w:rPr>
          <w:lang w:val="de-DE"/>
        </w:rPr>
      </w:pPr>
      <w:r w:rsidRPr="00B919C3">
        <w:rPr>
          <w:lang w:val="de-DE"/>
        </w:rPr>
        <w:t xml:space="preserve">Genutzte </w:t>
      </w:r>
      <w:proofErr w:type="spellStart"/>
      <w:r w:rsidRPr="00B919C3">
        <w:rPr>
          <w:lang w:val="de-DE"/>
        </w:rPr>
        <w:t>Social</w:t>
      </w:r>
      <w:proofErr w:type="spellEnd"/>
      <w:r w:rsidRPr="00B919C3">
        <w:rPr>
          <w:lang w:val="de-DE"/>
        </w:rPr>
        <w:t xml:space="preserve"> Media Plattformen Welche </w:t>
      </w:r>
      <w:proofErr w:type="spellStart"/>
      <w:r w:rsidRPr="00B919C3">
        <w:rPr>
          <w:lang w:val="de-DE"/>
        </w:rPr>
        <w:t>Social</w:t>
      </w:r>
      <w:proofErr w:type="spellEnd"/>
      <w:r w:rsidRPr="00B919C3">
        <w:rPr>
          <w:lang w:val="de-DE"/>
        </w:rPr>
        <w:t xml:space="preserve"> Media Plattformen nutzen Sie? (Mehrfachnennungen; Selektion: Teilstichprobe)</w:t>
      </w:r>
    </w:p>
    <w:p w14:paraId="57BC404B" w14:textId="77777777" w:rsidR="00C94A40" w:rsidRPr="00B919C3" w:rsidRDefault="00000000" w:rsidP="00B919C3">
      <w:pPr>
        <w:pStyle w:val="ListParagraph"/>
        <w:numPr>
          <w:ilvl w:val="0"/>
          <w:numId w:val="10"/>
        </w:numPr>
        <w:rPr>
          <w:lang w:val="de-DE"/>
        </w:rPr>
      </w:pPr>
      <w:r w:rsidRPr="00B919C3">
        <w:rPr>
          <w:lang w:val="de-DE"/>
        </w:rPr>
        <w:t>Nutzung von sozialen Netzwerken Nutzung von sozialen Netzwerken (</w:t>
      </w:r>
      <w:proofErr w:type="spellStart"/>
      <w:r w:rsidRPr="00B919C3">
        <w:rPr>
          <w:lang w:val="de-DE"/>
        </w:rPr>
        <w:t>Social</w:t>
      </w:r>
      <w:proofErr w:type="spellEnd"/>
      <w:r w:rsidRPr="00B919C3">
        <w:rPr>
          <w:lang w:val="de-DE"/>
        </w:rPr>
        <w:t xml:space="preserve"> Media Plattformen ohne Flickr, Signal, Snapchat, </w:t>
      </w:r>
      <w:proofErr w:type="spellStart"/>
      <w:r w:rsidRPr="00B919C3">
        <w:rPr>
          <w:lang w:val="de-DE"/>
        </w:rPr>
        <w:t>Telegram</w:t>
      </w:r>
      <w:proofErr w:type="spellEnd"/>
      <w:r w:rsidRPr="00B919C3">
        <w:rPr>
          <w:lang w:val="de-DE"/>
        </w:rPr>
        <w:t xml:space="preserve">, Threema, Twitch, Vimeo, </w:t>
      </w:r>
      <w:proofErr w:type="spellStart"/>
      <w:r w:rsidRPr="00B919C3">
        <w:rPr>
          <w:lang w:val="de-DE"/>
        </w:rPr>
        <w:t>Whatsapp</w:t>
      </w:r>
      <w:proofErr w:type="spellEnd"/>
      <w:r w:rsidRPr="00B919C3">
        <w:rPr>
          <w:lang w:val="de-DE"/>
        </w:rPr>
        <w:t>, YouTube) (Selektion: Teilstichprobe)</w:t>
      </w:r>
    </w:p>
    <w:p w14:paraId="6BFB6CCB" w14:textId="77777777" w:rsidR="00C94A40" w:rsidRPr="00B919C3" w:rsidRDefault="00000000" w:rsidP="00B919C3">
      <w:pPr>
        <w:pStyle w:val="ListParagraph"/>
        <w:numPr>
          <w:ilvl w:val="0"/>
          <w:numId w:val="10"/>
        </w:numPr>
        <w:rPr>
          <w:lang w:val="de-DE"/>
        </w:rPr>
      </w:pPr>
      <w:r w:rsidRPr="00B919C3">
        <w:rPr>
          <w:lang w:val="de-DE"/>
        </w:rPr>
        <w:t xml:space="preserve">Nutzung </w:t>
      </w:r>
      <w:proofErr w:type="spellStart"/>
      <w:r w:rsidRPr="00B919C3">
        <w:rPr>
          <w:lang w:val="de-DE"/>
        </w:rPr>
        <w:t>DeutschlandCard</w:t>
      </w:r>
      <w:proofErr w:type="spellEnd"/>
      <w:r w:rsidRPr="00B919C3">
        <w:rPr>
          <w:lang w:val="de-DE"/>
        </w:rPr>
        <w:t xml:space="preserve"> Welche Anbieter von Kundenkarten nutzen Sie? </w:t>
      </w:r>
      <w:proofErr w:type="spellStart"/>
      <w:r w:rsidRPr="00B919C3">
        <w:rPr>
          <w:lang w:val="de-DE"/>
        </w:rPr>
        <w:t>DeutschlandCard</w:t>
      </w:r>
      <w:proofErr w:type="spellEnd"/>
      <w:r w:rsidRPr="00B919C3">
        <w:rPr>
          <w:lang w:val="de-DE"/>
        </w:rPr>
        <w:t xml:space="preserve"> (Selektion: Teilstichprobe)</w:t>
      </w:r>
    </w:p>
    <w:p w14:paraId="27899B36" w14:textId="77777777" w:rsidR="00C94A40" w:rsidRDefault="00000000" w:rsidP="00B919C3">
      <w:pPr>
        <w:pStyle w:val="ListParagraph"/>
        <w:numPr>
          <w:ilvl w:val="0"/>
          <w:numId w:val="10"/>
        </w:numPr>
      </w:pPr>
      <w:r w:rsidRPr="00B919C3">
        <w:rPr>
          <w:lang w:val="de-DE"/>
        </w:rPr>
        <w:t xml:space="preserve">Nutzung Payback Welche Anbieter von Kundenkarten nutzen Sie? </w:t>
      </w:r>
      <w:r>
        <w:t>Payback (</w:t>
      </w:r>
      <w:proofErr w:type="spellStart"/>
      <w:r>
        <w:t>Selektion</w:t>
      </w:r>
      <w:proofErr w:type="spellEnd"/>
      <w:r>
        <w:t xml:space="preserve">: </w:t>
      </w:r>
      <w:proofErr w:type="spellStart"/>
      <w:r>
        <w:t>Teilstichprobe</w:t>
      </w:r>
      <w:proofErr w:type="spellEnd"/>
      <w:r>
        <w:t>)</w:t>
      </w:r>
    </w:p>
    <w:sectPr w:rsidR="00C94A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D0334D"/>
    <w:multiLevelType w:val="hybridMultilevel"/>
    <w:tmpl w:val="91480E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74843870">
    <w:abstractNumId w:val="8"/>
  </w:num>
  <w:num w:numId="2" w16cid:durableId="859779428">
    <w:abstractNumId w:val="6"/>
  </w:num>
  <w:num w:numId="3" w16cid:durableId="1294560290">
    <w:abstractNumId w:val="5"/>
  </w:num>
  <w:num w:numId="4" w16cid:durableId="934747752">
    <w:abstractNumId w:val="4"/>
  </w:num>
  <w:num w:numId="5" w16cid:durableId="35466964">
    <w:abstractNumId w:val="7"/>
  </w:num>
  <w:num w:numId="6" w16cid:durableId="1128822161">
    <w:abstractNumId w:val="3"/>
  </w:num>
  <w:num w:numId="7" w16cid:durableId="2003973503">
    <w:abstractNumId w:val="2"/>
  </w:num>
  <w:num w:numId="8" w16cid:durableId="2099788242">
    <w:abstractNumId w:val="1"/>
  </w:num>
  <w:num w:numId="9" w16cid:durableId="1329945262">
    <w:abstractNumId w:val="0"/>
  </w:num>
  <w:num w:numId="10" w16cid:durableId="20617798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19C3"/>
    <w:rsid w:val="00BF12A1"/>
    <w:rsid w:val="00C94A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A67C8F"/>
  <w14:defaultImageDpi w14:val="300"/>
  <w15:docId w15:val="{E4E9D538-F688-4E10-B1B2-8E037D1A4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3049</Words>
  <Characters>17383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farhan qureshi</cp:lastModifiedBy>
  <cp:revision>3</cp:revision>
  <dcterms:created xsi:type="dcterms:W3CDTF">2013-12-23T23:15:00Z</dcterms:created>
  <dcterms:modified xsi:type="dcterms:W3CDTF">2025-05-15T12:37:00Z</dcterms:modified>
  <cp:category/>
</cp:coreProperties>
</file>